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Página 1</w:t>
      </w:r>
    </w:p>
    <w:p>
      <w:r>
        <w:t>Eid d</w:t>
        <w:br/>
        <w:br/>
        <w:t>[/ 1A</w:t>
        <w:br/>
        <w:br/>
        <w:t>NONANa</w:t>
        <w:br/>
        <w:br/>
        <w:t>CENTRO TECNOLÓGICO DA MARINHA EM SÃO PAULO</w:t>
        <w:br/>
        <w:t>INSTITUTO DE PESQUISAS ENERGÉTICAS E NUCLEARES</w:t>
        <w:br/>
        <w:br/>
        <w:t>Desenvolvimento de Tecnologias para Aceleração de Prótons a Laser</w:t>
        <w:br/>
        <w:br/>
        <w:t>Convênio 42000/2018-064/00</w:t>
        <w:br/>
        <w:t>Relatório Anual — 2019</w:t>
        <w:br/>
        <w:br/>
        <w:t>(. Í'L .(;/ ILMBED,</w:t>
        <w:br/>
        <w:t>Dr. Nílson Dias Vieirá Junlor</w:t>
        <w:br/>
        <w:br/>
        <w:t>Coordenador pelo IPEN</w:t>
        <w:br/>
        <w:br/>
        <w:t>CMG (EN) Dr. Cláudio Costa Motta</w:t>
        <w:br/>
        <w:t>Coordenador pelo CTMSP</w:t>
        <w:br/>
        <w:br/>
        <w:t>Novembro de 2020</w:t>
        <w:br/>
        <w:t>Revisão 00</w:t>
        <w:br/>
        <w:br/>
      </w:r>
    </w:p>
    <w:p>
      <w:r>
        <w:br w:type="page"/>
      </w:r>
    </w:p>
    <w:p>
      <w:r>
        <w:t>Página 2</w:t>
      </w:r>
    </w:p>
    <w:p>
      <w:r>
        <w:t>CTM S P / IPEN Convênio: 42000/2018-064/00 Área: 16</w:t>
        <w:br/>
        <w:t>Doc.: Relatório anual do projeto - 2019 iceão:</w:t>
        <w:br/>
        <w:t>Centro Tecnológico da Marinha em São Pauio/ Emissão: 12/11/2020</w:t>
        <w:br/>
        <w:t>Instituto de Pesquisas Energéticas e Nucleares Pág.:i de ix Rev. 00</w:t>
        <w:br/>
        <w:t>Título: Desenvolvimento de tecnologias para aceleração de prótons a laser Autor: Cláudio C. Motta</w:t>
        <w:br/>
        <w:t>RESUMO</w:t>
        <w:br/>
        <w:br/>
        <w:t>Este relatório descreve os resultados, da primeira fase do desenvolvimento, de uma suíte de</w:t>
        <w:br/>
        <w:t>programas computacionais destinadas ao projeto de lasers de fibra óptica de sílica para</w:t>
        <w:br/>
        <w:t>regime de alta potência, P &gt; 1XW , e com elevada qualidade de feixe, M? &lt;L1,1. A suíte foi</w:t>
        <w:br/>
        <w:t>dividida em quatro partes. Inicialmente, sua utilização permite projetar lasers de fibra, desde</w:t>
        <w:br/>
        <w:t>que sejam conhecidas a sua geometria, a concentração dos íons de Yb"? e seu número V. Os</w:t>
        <w:br/>
        <w:t>resultados obtidos permitem avaliar a potência de saída em função da refletividade das</w:t>
        <w:br/>
        <w:t>redes de Bragg, do comprimento da fibra óptica e da potência de bombeio. Na segunda</w:t>
        <w:br/>
        <w:t>parte, o problema do balanço térmico na fibra óptica é analisado, tendo como resultado o</w:t>
        <w:br/>
        <w:t>perfil radial de temperatura na fibra óptica. O modelo permite analisar diferentes esquemas</w:t>
        <w:br/>
        <w:t>de bombeamento, em função da potência de saída e da temperatura no núcleo da fibra. Na</w:t>
        <w:br/>
        <w:t>terceira parte, o problema do guiamento óptico em fibras com dupla camada é analisado</w:t>
        <w:br/>
        <w:t>para encontrar as soluções de ondas. A ferramenta, analítica, permite obter o espectro de</w:t>
        <w:br/>
        <w:t>autovalores, para o problema de valor de contorno, fornecendo e as condições de</w:t>
        <w:br/>
        <w:t>propagação em modo único. Este ponto é fundamental, a fim de estabelecer elevada</w:t>
        <w:br/>
        <w:t>qualidade óptica do feixe. Na quarta parte na suíte, foi implementado o método de</w:t>
        <w:br/>
        <w:t>propagação de feixe, utilizando diferenças finitas para a solução da equação vetorial de</w:t>
        <w:br/>
        <w:t>Helmholtz. Esta técnica foi utilizada para o estudo da propagação de um feixe laser,</w:t>
        <w:br/>
        <w:t>aproximadamente, Gaussiano, no espaço livre, mas será utilizada, também, no estudo das</w:t>
        <w:br/>
        <w:t>variações do índice de refração da fibra ativa e suas implicações na qualidade do feixe,</w:t>
        <w:br/>
        <w:t>quando os lasers estiverem operando em regime de dezenas de quilowatts. Os resultados da</w:t>
        <w:br/>
        <w:t>suíte foram comparados com aqueles disponíveis na literatura, para lasers de fibra de</w:t>
        <w:br/>
        <w:t>itérbio, com potência média de saída da ordem de 1 kW, sendo observada uma</w:t>
        <w:br/>
        <w:t>concordância geral! muito boa.</w:t>
        <w:br/>
        <w:br/>
        <w:t>RESERVADO</w:t>
        <w:br/>
      </w:r>
    </w:p>
    <w:p>
      <w:r>
        <w:br w:type="page"/>
      </w:r>
    </w:p>
    <w:p>
      <w:r>
        <w:t>Página 3</w:t>
      </w:r>
    </w:p>
    <w:p>
      <w:r>
        <w:t>" Centro Tecnológico da Marinha em São Paulo/</w:t>
        <w:br/>
        <w:t>Instituto de Pesquisas Energéticas e Nucleares</w:t>
        <w:br/>
        <w:br/>
        <w:t>CTMSP / IPEN Convênio: 42000/2018-064/00 Área: 16</w:t>
        <w:br/>
        <w:br/>
        <w:t>Doc.: Relatório anual do projeto - 2019</w:t>
        <w:br/>
        <w:br/>
        <w:t>Emissão: 12/11/2020</w:t>
        <w:br/>
        <w:br/>
        <w:t>Pág.:iii de ix</w:t>
        <w:br/>
        <w:br/>
        <w:t>Rev.: 00</w:t>
        <w:br/>
        <w:br/>
        <w:t>Título: Desenvolvimento de tecnologias para aceleração de prótons a laser</w:t>
        <w:br/>
        <w:br/>
        <w:t>Autor: Cláudio C. Motta</w:t>
        <w:br/>
        <w:br/>
        <w:t>Capítulo 1</w:t>
        <w:br/>
        <w:t>- Capítulo 2</w:t>
        <w:br/>
        <w:br/>
        <w:t>2.1</w:t>
        <w:br/>
        <w:t>2.2</w:t>
        <w:br/>
        <w:t>2.3</w:t>
        <w:br/>
        <w:t>- 24</w:t>
        <w:br/>
        <w:t>2.5</w:t>
        <w:br/>
        <w:br/>
        <w:t>- Capítulo 3</w:t>
        <w:br/>
        <w:br/>
        <w:t>31</w:t>
        <w:br/>
        <w:t>3.2</w:t>
        <w:br/>
        <w:t>3.3</w:t>
        <w:br/>
        <w:t>" 3.4</w:t>
        <w:br/>
        <w:t>— 3.5</w:t>
        <w:br/>
        <w:t>e 3.6</w:t>
        <w:br/>
        <w:t>3.7</w:t>
        <w:br/>
        <w:br/>
        <w:t>- Capítulo 4</w:t>
        <w:br/>
        <w:br/>
        <w:t>T 4.1</w:t>
        <w:br/>
        <w:t>— 4.2</w:t>
        <w:br/>
        <w:t>- 4.3</w:t>
        <w:br/>
        <w:br/>
        <w:t>. 41</w:t>
        <w:br/>
        <w:t>4.5</w:t>
        <w:br/>
        <w:br/>
        <w:t>— 4.6</w:t>
        <w:br/>
        <w:t>4.7</w:t>
        <w:br/>
        <w:t>4.8</w:t>
        <w:br/>
        <w:t>4.9</w:t>
        <w:br/>
        <w:t>4.10</w:t>
        <w:br/>
        <w:t>4.11</w:t>
        <w:br/>
        <w:br/>
        <w:t>SNNA</w:t>
        <w:br/>
        <w:br/>
        <w:t>Í</w:t>
        <w:br/>
        <w:br/>
        <w:t>Índice do Relatório</w:t>
        <w:br/>
        <w:br/>
        <w:t>Introdução</w:t>
        <w:br/>
        <w:br/>
        <w:t>Modelo Teórico para a Amplificação Laser em Fibras Ópticas Dopadas</w:t>
        <w:br/>
        <w:t>com Íons de Yb*3</w:t>
        <w:br/>
        <w:br/>
        <w:t>Introdução ao capítulo 2</w:t>
        <w:br/>
        <w:br/>
        <w:t>Formulação quantitativa do laser de Yb*3</w:t>
        <w:br/>
        <w:br/>
        <w:t>Construção de uma solução analítica o modelo do laser</w:t>
        <w:br/>
        <w:br/>
        <w:t>Aplicação do modelo e análise dos resultados</w:t>
        <w:br/>
        <w:br/>
        <w:t>Conclusão do capítulo 2</w:t>
        <w:br/>
        <w:br/>
        <w:t>Análise teórica do mecanismo de dissipação de calor em lasers de fibra</w:t>
        <w:br/>
        <w:t>óptica dopada com Yb*? com duplo revestimento</w:t>
        <w:br/>
        <w:br/>
        <w:t>Introdução ao capítulo 3</w:t>
        <w:br/>
        <w:br/>
        <w:t>Análise teórica dos mecanismos de transferência de calor</w:t>
        <w:br/>
        <w:br/>
        <w:t>Aplicação do modelo térmico ao modelo laser</w:t>
        <w:br/>
        <w:br/>
        <w:t>Análise dos resultados</w:t>
        <w:br/>
        <w:br/>
        <w:t>Comprimento ótimo da fibra ativa</w:t>
        <w:br/>
        <w:br/>
        <w:t>O limiar de oscilação laser</w:t>
        <w:br/>
        <w:br/>
        <w:t>Conclusão do capítulo 3</w:t>
        <w:br/>
        <w:br/>
        <w:t>Propagação Eletromagnética em Fibras Ópticas com Seção Transversal</w:t>
        <w:br/>
        <w:t>Circular</w:t>
        <w:br/>
        <w:br/>
        <w:t>Introdução ao capítulo 4</w:t>
        <w:br/>
        <w:br/>
        <w:t>Formulação do problema de valor de contorno</w:t>
        <w:br/>
        <w:br/>
        <w:t>Campos no núcleo e no revestimento da fibra óptica com índice de</w:t>
        <w:br/>
        <w:t>refração do tipo degrau</w:t>
        <w:br/>
        <w:br/>
        <w:t>Condições de contorno e equação característica para fibras com índice</w:t>
        <w:br/>
        <w:t>de refração do tipo degrau</w:t>
        <w:br/>
        <w:br/>
        <w:t>Caracterização dos modos em uma fibra óptica com índice de refração</w:t>
        <w:br/>
        <w:t>do tipo degrau</w:t>
        <w:br/>
        <w:br/>
        <w:t>Condição para o corte dos modos</w:t>
        <w:br/>
        <w:br/>
        <w:t>Fibra óptica mono modo</w:t>
        <w:br/>
        <w:br/>
        <w:t>Fibras com guiamento fraco e equação característica simplificada</w:t>
        <w:br/>
        <w:t>Modos linearmente polarizados (LP)</w:t>
        <w:br/>
        <w:br/>
        <w:t>A fibra óptica de seção transversal circular com duplo revestimento</w:t>
        <w:br/>
        <w:t>Conclusão do capítulo 4</w:t>
        <w:br/>
        <w:br/>
        <w:t>RESERVADO</w:t>
        <w:br/>
        <w:br/>
        <w:t>11</w:t>
        <w:br/>
        <w:t>21</w:t>
        <w:br/>
        <w:t>25</w:t>
        <w:br/>
        <w:br/>
        <w:t>26</w:t>
        <w:br/>
        <w:br/>
        <w:t>26</w:t>
        <w:br/>
        <w:t>27</w:t>
        <w:br/>
        <w:t>29</w:t>
        <w:br/>
        <w:t>30</w:t>
        <w:br/>
        <w:t>36</w:t>
        <w:br/>
        <w:t>41</w:t>
        <w:br/>
        <w:t>41</w:t>
        <w:br/>
        <w:br/>
        <w:t>43</w:t>
        <w:br/>
        <w:br/>
        <w:t>43</w:t>
        <w:br/>
        <w:t>43</w:t>
        <w:br/>
        <w:t>46</w:t>
        <w:br/>
        <w:br/>
        <w:t>48</w:t>
        <w:br/>
        <w:br/>
        <w:t>50</w:t>
        <w:br/>
        <w:br/>
        <w:t>52</w:t>
        <w:br/>
        <w:t>56</w:t>
        <w:br/>
        <w:t>57</w:t>
        <w:br/>
        <w:t>58</w:t>
        <w:br/>
        <w:t>61</w:t>
        <w:br/>
        <w:t>66</w:t>
        <w:br/>
        <w:br/>
      </w:r>
    </w:p>
    <w:p>
      <w:r>
        <w:br w:type="page"/>
      </w:r>
    </w:p>
    <w:p>
      <w:r>
        <w:t>Página 4</w:t>
      </w:r>
    </w:p>
    <w:p>
      <w:r>
        <w:t>CTMSP / IPEN Convênio: 42000/2018-064/00 Área: 16</w:t>
        <w:br/>
        <w:br/>
        <w:t>Centro Tecnológico da Marinha em São Pauio/</w:t>
        <w:br/>
        <w:t>Instituto de Pesquisas Energéticas e Nucieares</w:t>
        <w:br/>
        <w:br/>
        <w:t>Doc.: Relatório anual do projeto - 2019</w:t>
        <w:br/>
        <w:br/>
        <w:t>Emissão: 12/11/2020</w:t>
        <w:br/>
        <w:br/>
        <w:t>Pág.:iv de x</w:t>
        <w:br/>
        <w:br/>
        <w:t>Rev.: 0O</w:t>
        <w:br/>
        <w:br/>
        <w:t>Título: Desenvolvimento de tecnologias para aceleração de prótons a laser</w:t>
        <w:br/>
        <w:br/>
        <w:t>Autor: Cláudio C. Motta</w:t>
        <w:br/>
        <w:br/>
        <w:t>Capítulo 5</w:t>
        <w:br/>
        <w:t>5.1</w:t>
        <w:br/>
        <w:t>5.2</w:t>
        <w:br/>
        <w:t>5.3</w:t>
        <w:br/>
        <w:br/>
        <w:t>5.4</w:t>
        <w:br/>
        <w:br/>
        <w:t>5.5</w:t>
        <w:br/>
        <w:t>5.6</w:t>
        <w:br/>
        <w:t>5.7</w:t>
        <w:br/>
        <w:t>5.8</w:t>
        <w:br/>
        <w:br/>
        <w:t>Capítulo 6</w:t>
        <w:br/>
        <w:t>6.1</w:t>
        <w:br/>
        <w:t>6.2</w:t>
        <w:br/>
        <w:t>6.3</w:t>
        <w:br/>
        <w:t>6.4</w:t>
        <w:br/>
        <w:t>6.5</w:t>
        <w:br/>
        <w:br/>
        <w:t>Capítulo 7</w:t>
        <w:br/>
        <w:br/>
        <w:t>Anexo AÀ</w:t>
        <w:br/>
        <w:t>Anexo B</w:t>
        <w:br/>
        <w:br/>
        <w:t>Métodos de Propagação de Feixe (BPM)</w:t>
        <w:br/>
        <w:br/>
        <w:t>Introdução ao capítulo 5</w:t>
        <w:br/>
        <w:br/>
        <w:t>Equações de Maxwell na forma vetorial</w:t>
        <w:br/>
        <w:br/>
        <w:t>O método de propagação de feixe segundo da transformada rápida de</w:t>
        <w:br/>
        <w:t>Fourier (FFT-BPM)</w:t>
        <w:br/>
        <w:br/>
        <w:t>O método de propagação de feixe segundo a técnica de diferenças</w:t>
        <w:br/>
        <w:t>finitas (FD-BPM)</w:t>
        <w:br/>
        <w:br/>
        <w:t>Análise utilizando os ângulos largos e os aproximantes de Padé</w:t>
        <w:br/>
        <w:t>Análise semi-vetorial tridimensional</w:t>
        <w:br/>
        <w:br/>
        <w:t>Análise vetorial completa tridimensional</w:t>
        <w:br/>
        <w:br/>
        <w:t>Conclusão do capítulo 5</w:t>
        <w:br/>
        <w:br/>
        <w:t>Propagação de um Feixe Gaussiano no Espaço Livre</w:t>
        <w:br/>
        <w:t>Introdução do capítulo 6</w:t>
        <w:br/>
        <w:br/>
        <w:t>A fórmula integral de Fresnel-Kirchhoff</w:t>
        <w:br/>
        <w:br/>
        <w:t>Modos normais em guias de ondas de lentes</w:t>
        <w:br/>
        <w:t>Propagação de feixes Gaussianos no espaço livre</w:t>
        <w:br/>
        <w:t>Conclusão do capítulo 6</w:t>
        <w:br/>
        <w:br/>
        <w:t>Conclusão do Relatório</w:t>
        <w:br/>
        <w:t>Planta Demonstradora do Projeto do Laser</w:t>
        <w:br/>
        <w:br/>
        <w:t>Diagrama Elétrico, Modelagem Mecânica do Painel de Distribuição de</w:t>
        <w:br/>
        <w:t>Energia e do Sistema de Automação</w:t>
        <w:br/>
        <w:br/>
        <w:t>RESERVADO</w:t>
        <w:br/>
        <w:br/>
        <w:t>79</w:t>
        <w:br/>
        <w:t>79</w:t>
        <w:br/>
        <w:t>80</w:t>
        <w:br/>
        <w:t>84</w:t>
        <w:br/>
        <w:br/>
        <w:t>91</w:t>
        <w:br/>
        <w:br/>
        <w:t>100</w:t>
        <w:br/>
        <w:t>107</w:t>
        <w:br/>
        <w:t>112</w:t>
        <w:br/>
        <w:t>115</w:t>
        <w:br/>
        <w:br/>
        <w:t>119</w:t>
        <w:br/>
        <w:t>119</w:t>
        <w:br/>
        <w:t>119</w:t>
        <w:br/>
        <w:t>126</w:t>
        <w:br/>
        <w:t>129</w:t>
        <w:br/>
        <w:t>132</w:t>
        <w:br/>
        <w:br/>
        <w:t>136</w:t>
        <w:br/>
        <w:br/>
        <w:t>138</w:t>
        <w:br/>
        <w:t>139</w:t>
        <w:br/>
        <w:br/>
      </w:r>
    </w:p>
    <w:p>
      <w:r>
        <w:br w:type="page"/>
      </w:r>
    </w:p>
    <w:p>
      <w:r>
        <w:t>Página 5</w:t>
      </w:r>
    </w:p>
    <w:p>
      <w:r>
        <w:t>CTM S p / IPEN Convênio: 42000/2018-064/00 Área: 16</w:t>
        <w:br/>
        <w:t>Doc.: Relatório anual do projeto - 2019 issão:</w:t>
        <w:br/>
        <w:t>Centro Tecnoiógico da Marinha em São Paulo/ proi Emissão: 12/11/2020</w:t>
        <w:br/>
        <w:t>Instituto de Pesquisas Energéticas e Nucieares . .</w:t>
        <w:br/>
        <w:t>Pág.:v de ix Rev.: 00</w:t>
        <w:br/>
        <w:t>Título: Desenvolvimento de tecnologias para aceleração de prótons a laser Autor: Ciláudio C. Motta</w:t>
        <w:br/>
        <w:br/>
        <w:t>Figura 2.1</w:t>
        <w:br/>
        <w:br/>
        <w:t>Figura 2.2</w:t>
        <w:br/>
        <w:t>Figura 2.3</w:t>
        <w:br/>
        <w:br/>
        <w:t>Figura 2.4</w:t>
        <w:br/>
        <w:t>Figura 3.1</w:t>
        <w:br/>
        <w:br/>
        <w:t>Figura 3.2</w:t>
        <w:br/>
        <w:br/>
        <w:t>Fígura 3.3</w:t>
        <w:br/>
        <w:br/>
        <w:t>Figura 3.4</w:t>
        <w:br/>
        <w:t>Figura 3.5</w:t>
        <w:br/>
        <w:t>Figura 3.6</w:t>
        <w:br/>
        <w:t>Figura 3.7</w:t>
        <w:br/>
        <w:t>Figura 3.8</w:t>
        <w:br/>
        <w:t>Figura 3.9</w:t>
        <w:br/>
        <w:t>Figura 3.10</w:t>
        <w:br/>
        <w:br/>
        <w:t>Figura 3.11</w:t>
        <w:br/>
        <w:t>Figura 4.1</w:t>
        <w:br/>
        <w:t>Figura 4.2</w:t>
        <w:br/>
        <w:t>Figura 4.3</w:t>
        <w:br/>
        <w:br/>
        <w:t>Figura 4.4</w:t>
        <w:br/>
        <w:br/>
        <w:t>Lista de Figuras</w:t>
        <w:br/>
        <w:br/>
        <w:t>Diagrama de nível de energia para o íon de Yb+3. A população no nível</w:t>
        <w:br/>
        <w:t>laser superior (inferior) de notação espectroscópica 2F 5;2 2 F32 é</w:t>
        <w:br/>
        <w:t>representada no N2 (N1), respectivamente.</w:t>
        <w:br/>
        <w:br/>
        <w:t>Comparação dos valores das expressões da Eq. (2.19), Eq. (2.20) e Eq.</w:t>
        <w:br/>
        <w:t>(2.21)</w:t>
        <w:br/>
        <w:br/>
        <w:t>Distribuição axial da potência do sinal laser P(z) e P(s), em função da</w:t>
        <w:br/>
        <w:t>potência de bombeio</w:t>
        <w:br/>
        <w:br/>
        <w:t>Distribuição axial da densidade de íons de Yb no nível superior laser</w:t>
        <w:br/>
        <w:br/>
        <w:t>Diagrama esquemático para representar os processos de transferência</w:t>
        <w:br/>
        <w:t>de calor em fibras ópticas dopadas com íons de Yb*? com duplo</w:t>
        <w:br/>
        <w:t>revestimento.</w:t>
        <w:br/>
        <w:br/>
        <w:t>Distribuição da potência de bombeio P;(z) em um arranjo de</w:t>
        <w:br/>
        <w:t>bombeio direcional.</w:t>
        <w:br/>
        <w:br/>
        <w:t>Distribuição das potências de bombeio Pi(2) e P, (2) em um arranjo</w:t>
        <w:br/>
        <w:t>de bombeio bidirecional.</w:t>
        <w:br/>
        <w:br/>
        <w:t>Distribuição axial da densidade de potência térmica para o arranjo do</w:t>
        <w:br/>
        <w:t>bombeamento direto.</w:t>
        <w:br/>
        <w:br/>
        <w:t>Distribuição axial da densidade de potência térmica para o arranjo do</w:t>
        <w:br/>
        <w:t>bombeamento bidirecional.</w:t>
        <w:br/>
        <w:br/>
        <w:t>Distribuição radial de temperatura para z=O na configuração do</w:t>
        <w:br/>
        <w:t>bombeamento direcional, considerando as transferências de calor</w:t>
        <w:br/>
        <w:t>radiativa e convectiva.</w:t>
        <w:br/>
        <w:br/>
        <w:t>Perfil axial de temperatura para r=0 no bombeamento direcional</w:t>
        <w:br/>
        <w:br/>
        <w:t>Perfil axial de temperatura para 2=0 no bombeamento bidirecional</w:t>
        <w:br/>
        <w:t>Perfil axial de temperatura para r=O0 no bombeamento direcional</w:t>
        <w:br/>
        <w:br/>
        <w:t>Perfil axial de temperatura ao longo da fibra ativa no bombeamento</w:t>
        <w:br/>
        <w:t>direto.</w:t>
        <w:br/>
        <w:br/>
        <w:t>Perfil axial de temperatura ao longo da fibra ativa no bombeamento</w:t>
        <w:br/>
        <w:t>bidirecional.</w:t>
        <w:br/>
        <w:br/>
        <w:t>Primeiros quatro modos de propagação transversais elétricos TEov</w:t>
        <w:br/>
        <w:t>Ka, =3,794, Kxa, = 6,946, xa, =10,073, xa, =13,191</w:t>
        <w:br/>
        <w:br/>
        <w:t>Perfil radial do intensidade luminoda para os modos TEo1. TEo2 TEoz.</w:t>
        <w:br/>
        <w:t>TEoa</w:t>
        <w:br/>
        <w:br/>
        <w:t>Parâmetros de corte para modos LPnm, obtidos da solução da equação</w:t>
        <w:br/>
        <w:t>característica.</w:t>
        <w:br/>
        <w:br/>
        <w:t>Parâmetros de corte para modos LPnm, obtidos da solução da equação</w:t>
        <w:br/>
        <w:t>característica.</w:t>
        <w:br/>
        <w:br/>
        <w:t>RESERVADO</w:t>
        <w:br/>
        <w:br/>
        <w:t>114</w:t>
        <w:br/>
        <w:br/>
        <w:t>23</w:t>
        <w:br/>
        <w:br/>
        <w:t>23</w:t>
        <w:br/>
        <w:t>27</w:t>
        <w:br/>
        <w:br/>
        <w:t>31</w:t>
        <w:br/>
        <w:br/>
        <w:t>32</w:t>
        <w:br/>
        <w:br/>
        <w:t>32</w:t>
        <w:br/>
        <w:t>33</w:t>
        <w:br/>
        <w:t>33</w:t>
        <w:br/>
        <w:t>34</w:t>
        <w:br/>
        <w:t>34</w:t>
        <w:br/>
        <w:t>35</w:t>
        <w:br/>
        <w:t>35</w:t>
        <w:br/>
        <w:br/>
        <w:t>36</w:t>
        <w:br/>
        <w:br/>
        <w:t>51</w:t>
        <w:br/>
        <w:br/>
        <w:t>60</w:t>
        <w:br/>
        <w:br/>
        <w:t>61</w:t>
        <w:br/>
        <w:br/>
      </w:r>
    </w:p>
    <w:p>
      <w:r>
        <w:br w:type="page"/>
      </w:r>
    </w:p>
    <w:p>
      <w:r>
        <w:t>Página 6</w:t>
      </w:r>
    </w:p>
    <w:p>
      <w:r>
        <w:t>CTMSP / IPEN Convênio: 42000/2018-064/00 Área: 16</w:t>
        <w:br/>
        <w:br/>
        <w:t>Centro Tecnológico da Marinha em São Pauloí</w:t>
        <w:br/>
        <w:t>Instítuto de Pesquisas Energéticas e Nucleares</w:t>
        <w:br/>
        <w:br/>
        <w:t>Doc.: Relatório anual do projeto - 2019 Emissão: 12/11/2020</w:t>
        <w:br/>
        <w:br/>
        <w:t>Páãg.:vi de ix</w:t>
        <w:br/>
        <w:br/>
        <w:t>Rev.: 00</w:t>
        <w:br/>
        <w:br/>
        <w:t>Título: Desenvolvimento de tecnologias para aceleração de prótons a laser</w:t>
        <w:br/>
        <w:br/>
        <w:t>Autor: Cláudio C. Motta</w:t>
        <w:br/>
        <w:br/>
        <w:t>Figura 5.1</w:t>
        <w:br/>
        <w:br/>
        <w:t>Figura 5.2</w:t>
        <w:br/>
        <w:br/>
        <w:t>Figura 5.3</w:t>
        <w:br/>
        <w:br/>
        <w:t>Figura 5.4</w:t>
        <w:br/>
        <w:br/>
        <w:t>Figura 5.5</w:t>
        <w:br/>
        <w:br/>
        <w:t>Figura 5.6</w:t>
        <w:br/>
        <w:br/>
        <w:t>Figura 6.1</w:t>
        <w:br/>
        <w:br/>
        <w:t>Aplicação da técnica FFT-BPM para a propagação de um pulso</w:t>
        <w:br/>
        <w:t>gaussiano ao longo de uma fibra óptica com n1= 1,47, n2 = 1,462, 11 =</w:t>
        <w:br/>
        <w:t>3,0 um e Ào = 1,55 um.</w:t>
        <w:br/>
        <w:br/>
        <w:t>Aplicação da técnica FFT-BPM para a propagação de um pulso</w:t>
        <w:br/>
        <w:t>gaussiano, no núcleo, ao longo de uma fibra óptica com n1= 1,47, nn =</w:t>
        <w:br/>
        <w:t>1,462, 1= 10,0 um e Ào = 1,55 um.</w:t>
        <w:br/>
        <w:br/>
        <w:t>Aplicação da técnica FFT-BPM para a propagação de um pulso</w:t>
        <w:br/>
        <w:t>gaussiano, no núcleo, ao longo de uma fibra óptica com duplo</w:t>
        <w:br/>
        <w:t>revestimento. n1= 1,47, n2 = 1,462, n3 = 1,458, 11 = 3,0 um, 12= 16,0 um</w:t>
        <w:br/>
        <w:t>e Ao = 1,55 um.</w:t>
        <w:br/>
        <w:br/>
        <w:t>Aplicação da técnica FFT-BPM para a propagação de um pulso</w:t>
        <w:br/>
        <w:t>gaussiano, no revestimento, ao longo de uma fibra óptica com duplo</w:t>
        <w:br/>
        <w:t>revestimento. n1= 1,47, n2 = 1,462, n3 = 1,458, 11 =3,0 um, 12 = 16,0 um</w:t>
        <w:br/>
        <w:t>e Ào = 1,55 um.</w:t>
        <w:br/>
        <w:br/>
        <w:t>Aplicação da técnica FD-BPM para a propagação de um pulso gaussiano</w:t>
        <w:br/>
        <w:t>no espaço livre na distância axial de 15 um da origem</w:t>
        <w:br/>
        <w:br/>
        <w:t>Aplicação da técnica FD-BPM para a propagação de um pulso gaussiano</w:t>
        <w:br/>
        <w:t>no espaço livre na distância axial de 150 um da origem.</w:t>
        <w:br/>
        <w:br/>
        <w:t>Redução no pico de intensidade luminosa e alargamento do feixe Gaussiano,</w:t>
        <w:br/>
        <w:t>em função da distância e da qualidade óptica do sistema.</w:t>
        <w:br/>
        <w:br/>
        <w:t>RESERVADO</w:t>
        <w:br/>
        <w:br/>
        <w:t>89</w:t>
        <w:br/>
        <w:br/>
        <w:t>90</w:t>
        <w:br/>
        <w:br/>
        <w:t>90</w:t>
        <w:br/>
        <w:br/>
        <w:t>91</w:t>
        <w:br/>
        <w:br/>
        <w:t>115</w:t>
        <w:br/>
        <w:br/>
        <w:t>115</w:t>
        <w:br/>
        <w:br/>
        <w:t>132</w:t>
        <w:br/>
        <w:br/>
      </w:r>
    </w:p>
    <w:p>
      <w:r>
        <w:br w:type="page"/>
      </w:r>
    </w:p>
    <w:p>
      <w:r>
        <w:t>Página 7</w:t>
      </w:r>
    </w:p>
    <w:p>
      <w:r>
        <w:t>" CTMSP /l PEN Convênio: 42000/2018-064/00 Área: 16</w:t>
        <w:br/>
        <w:t>— Centro Tecnotógico da Marinha em São Paulo/ poc: Relatório anual do projeto - 2019 Emissão: 12/11/2020</w:t>
        <w:br/>
        <w:t>Instituto de Pesquisas Energéticas e Nucleares A o</w:t>
        <w:br/>
        <w:t>— Pág.:vil de ix Rev.: 00</w:t>
        <w:br/>
        <w:t>— Título: Desenvolvimento de tecnologias para aceleração de prótons a laser Autor: Cláudio C. Motta</w:t>
        <w:br/>
        <w:t>- Lista de Tabelas</w:t>
        <w:br/>
        <w:t>— Tabela2.1 — Parâmetros do laser de fibra dopada com íons de Yb+3 (Peysokhan, M., 9</w:t>
        <w:br/>
        <w:t>et al, 2020)</w:t>
        <w:br/>
        <w:t>- Tabela3.1 — Parâmetros do laser de fibra dopada com íons de Yb+3 (Li, |. et al, 31</w:t>
        <w:br/>
        <w:t>- 2008)</w:t>
        <w:br/>
        <w:t>" Tabela4.1 . —Parâmetros de corte para os primeiros modos híbridos 55</w:t>
        <w:br/>
        <w:t>- Tabela5.1 — Aproximantes de Padé 102</w:t>
        <w:br/>
        <w:br/>
        <w:t>" Tabela6.1  Redução no pico de intensidade luminosa em função da distância e da — 13&gt;</w:t>
        <w:br/>
        <w:t>qualidade óptica do sistema</w:t>
        <w:br/>
        <w:br/>
        <w:t>RESERVADO</w:t>
        <w:br/>
      </w:r>
    </w:p>
    <w:p>
      <w:r>
        <w:br w:type="page"/>
      </w:r>
    </w:p>
    <w:p>
      <w:r>
        <w:t>Página 8</w:t>
      </w:r>
    </w:p>
    <w:p>
      <w:r>
        <w:t>" CTMSP / IPEN i Convênio: 42000/2018-064/00 Área: 16</w:t>
        <w:br/>
        <w:t>Doc.: Relatório anual do projeto - 2019 issão:</w:t>
        <w:br/>
        <w:t>— Centro Tecnológico da Marinha em São Paulo/ proi Emissão: 12/11/2020</w:t>
        <w:br/>
        <w:t>, titut P : E éti e Nucl</w:t>
        <w:br/>
        <w:t>— Instituto de Pesquisas Energéticas ucleares Pág.viii de ix Rev. 00</w:t>
        <w:br/>
        <w:t>— Título: Desenvolvimento de tecnologias para aceleração de prótons a laser Autor: Cláudio C. Motta</w:t>
        <w:br/>
        <w:br/>
        <w:t>Lista de Símbolos</w:t>
        <w:br/>
        <w:br/>
        <w:t>- fo Seção de choque da absorção do bombeio, m?</w:t>
        <w:br/>
        <w:t>í o Seção de choque da emissão do bombeio, m?</w:t>
        <w:br/>
        <w:t>- o Seção de choque da absorção do sinal, m?</w:t>
        <w:br/>
        <w:t>" ois Seção de choque da emissão do sinal, m?</w:t>
        <w:br/>
        <w:t>| T Tempo de vida radiativo, s</w:t>
        <w:br/>
        <w:t>2a, Absorção de fundo</w:t>
        <w:br/>
        <w:t>- Ew Componente azimutal do vetor campo elétrico, V/m</w:t>
        <w:br/>
        <w:t>- E Componente axial do vetor campo elétrico, V/m</w:t>
        <w:br/>
        <w:t>" H, Componente azimutal do vetor campo magnético, V/m</w:t>
        <w:br/>
        <w:t>- H. Componente axial do vetor campo magnético, A/m</w:t>
        <w:br/>
        <w:t>r Coordenada radial, m</w:t>
        <w:br/>
        <w:t>. () Coordenada azimutal, rad</w:t>
        <w:br/>
        <w:t>— J,(x) Função de Bessel ordinária de ordem v</w:t>
        <w:br/>
        <w:t>- Ji(x) Derivada da função de Bessel ordinária de ordem v, em relação ao seu</w:t>
        <w:br/>
        <w:br/>
        <w:t>c argumento.</w:t>
        <w:br/>
        <w:t>" K () Função de Bessel modificada, do segundo tipo, de ordem v</w:t>
        <w:br/>
        <w:t>Ki(x) Derivada da função de Bessel modificada, do segundo tipo, de ordem v, em</w:t>
        <w:br/>
        <w:br/>
        <w:t>relação ao seu argumento.</w:t>
        <w:br/>
        <w:br/>
        <w:t>- j Número imaginário, j=«/—_1</w:t>
        <w:br/>
        <w:br/>
        <w:t>- L Constante de propagação axial, m t.</w:t>
        <w:br/>
        <w:br/>
        <w:t>” a Rádio do núcleo da fibra óptica, m.</w:t>
        <w:br/>
        <w:br/>
        <w:t>" E&amp;5E, Permissividade elétrica relativa do núcleo e do revestimento da fibra óptica,</w:t>
        <w:br/>
        <w:br/>
        <w:t>respectivamente, F/m.</w:t>
        <w:br/>
        <w:br/>
        <w:t>E Permissividade elétrica do vácuo, F/m.</w:t>
        <w:br/>
        <w:br/>
        <w:t>" h Permeabilidade magnética do vácuo, H/m.</w:t>
        <w:br/>
        <w:br/>
        <w:t>- 1/A Índice de refração do núcleo e do revestimento, respectivamente.</w:t>
        <w:br/>
        <w:t>A Comprimento de onda, m.</w:t>
        <w:br/>
        <w:br/>
        <w:t>" ÃF Comprimento de onda da luz de bombeio, m.</w:t>
        <w:br/>
        <w:br/>
        <w:t>- A Comprimento de onda do laser, m</w:t>
        <w:br/>
        <w:br/>
        <w:t>RESERVADO</w:t>
        <w:br/>
        <w:br/>
      </w:r>
    </w:p>
    <w:p>
      <w:r>
        <w:br w:type="page"/>
      </w:r>
    </w:p>
    <w:p>
      <w:r>
        <w:t>Página 9</w:t>
      </w:r>
    </w:p>
    <w:p>
      <w:r>
        <w:t>CT M S P / l P E N l Convênio: 42000/2018-064/00 Área: 16</w:t>
        <w:br/>
        <w:t>Doc.: Relatório anual do projeto - 2019 issão-</w:t>
        <w:br/>
        <w:t>Centro Tecnológico da Marinha em São Pauio/ Prol Emissão: 12/11/2020</w:t>
        <w:br/>
        <w:t>Instituto de Pesquisas Energéticas e Nucleares —— 7</w:t>
        <w:br/>
        <w:t>Pág.:ix de ix Rev.: 00</w:t>
        <w:br/>
        <w:t>Título: Desenvolvimento de tecnologias para aceleração de prótons a laser Autor: Cláudio C. Motta</w:t>
        <w:br/>
        <w:br/>
        <w:t>h Constante de Planck, 6,6207 x 10?º* m?kg/s.</w:t>
        <w:br/>
        <w:br/>
        <w:t>k, Módulo do vetor número de onda, m*</w:t>
        <w:br/>
        <w:br/>
        <w:t>k. Número de onda de corte, mº</w:t>
        <w:br/>
        <w:br/>
        <w:t>V Frequência normalizada, ou número V da fibra óptica</w:t>
        <w:br/>
        <w:t>Z, Impedância do espaço livre, 376,7 Q.</w:t>
        <w:br/>
        <w:br/>
        <w:t>Y" on de itérbio</w:t>
        <w:br/>
        <w:br/>
        <w:t>N(z,ft)  Densidade total de íons de itérbio, m?</w:t>
        <w:br/>
        <w:t>N(z,t) Densidade de íons de itérbio ou população no nível laser inferior, m?</w:t>
        <w:br/>
        <w:br/>
        <w:t>N,(3,f) Densidade de íons de itérbio ou população no nível laser superior, m?</w:t>
        <w:br/>
        <w:br/>
        <w:t>Tr, Fator de preenchimento da potência do sinal</w:t>
        <w:br/>
        <w:br/>
        <w:t>Tp Fator de preenchimento da potência de bombeio</w:t>
        <w:br/>
        <w:t>R Refletividade do espelho de fundo, %</w:t>
        <w:br/>
        <w:br/>
        <w:t>R, Refletividade do espelho de saída, %</w:t>
        <w:br/>
        <w:br/>
        <w:t>P(2) Potência de bombeio, W</w:t>
        <w:br/>
        <w:t>P“(2) Potência do sinal, W</w:t>
        <w:br/>
        <w:t>Porida Potência do sinal na saída do laser, W</w:t>
        <w:br/>
        <w:br/>
        <w:t>L Comprimento da fibra óptica ativa, m</w:t>
        <w:br/>
        <w:br/>
        <w:t>RESERVADO</w:t>
        <w:br/>
        <w:br/>
      </w:r>
    </w:p>
    <w:p>
      <w:r>
        <w:br w:type="page"/>
      </w:r>
    </w:p>
    <w:p>
      <w:r>
        <w:t>Página 10</w:t>
      </w:r>
    </w:p>
    <w:p>
      <w:r>
        <w:t>CT M S P / I P E N Projeto: Convênio 42000/2018-064/00 Área: 16</w:t>
        <w:br/>
        <w:br/>
        <w:t>Centro Tecnológico da Marinha em São Paulo/ | Doc.: Retatório anual do projeto - 2019 Emissão: 12/08/2020</w:t>
        <w:br/>
        <w:br/>
        <w:t>Instituto de Pesquisas Energéticas e Nucleares</w:t>
        <w:br/>
        <w:t>Pág.: 1 de 138 | Rev.: 00</w:t>
        <w:br/>
        <w:br/>
        <w:t>Título: Desenvolvimento de tecnologias para aceleração de prótons a laser Autor: Cláudio C. Motta</w:t>
        <w:br/>
        <w:br/>
        <w:t>Capítulo 1 Introdução ao Relatório</w:t>
        <w:br/>
        <w:br/>
        <w:t>Lasers de fibra óptica de sílica, com duplo revestimento e núcleo dopado com fons de terras-</w:t>
        <w:br/>
        <w:t>raras, em particular com íons de itérbio, Yb*?, apresentam características relevantes, quando</w:t>
        <w:br/>
        <w:t>comparados aos tradicionais lasers de estado sólido, tais como, confiabilidade,</w:t>
        <w:br/>
        <w:t>compacticidade e custo reduzido e, são, portanto, opções competitivas, para utilização como</w:t>
        <w:br/>
        <w:t>fontes de radiação laser de alta potência para muitas aplicações industriais.</w:t>
        <w:br/>
        <w:br/>
        <w:t>A pesquisa e o desenvolvimento tecnológico dos lasers de fibra de sílica tiveram o</w:t>
        <w:br/>
        <w:t>seu início em 1961, quase que, simultaneamente, com a publicação da ação laser obtida no</w:t>
        <w:br/>
        <w:t>laser de ruby, quando Snitzer (1961) publicou os resultados da oscilação laser em vidro e,</w:t>
        <w:br/>
        <w:t>discutiu sobre a possiblidade de operação laser em fibra óptica. Posteriormente, Koester e</w:t>
        <w:br/>
        <w:t>Snitzer, (1964) demonstraram, experimentalmente, amplificação laser em um meio ativo</w:t>
        <w:br/>
        <w:t>construído a partir de fibra óptica dopada.</w:t>
        <w:br/>
        <w:br/>
        <w:t>Esses resultados foram seguidos da comprovação por outros grupos de pesquisa.</w:t>
        <w:br/>
        <w:t>Contudo, o avanço na tecnologia de laser, nas décadas de 1960 e 1970, ocorreu nos lasers</w:t>
        <w:br/>
        <w:t>líquidos de corante e naqueles em cristais. Já nas décadas de 1980 e 1990, o interesse nos</w:t>
        <w:br/>
        <w:t>lasers de fibra ressurgiu, devido ao desenvolvimento da fonte do bombeio utilizando a</w:t>
        <w:br/>
        <w:t>tecnologia dos lasers a diodo, já, com níveis de potência e confiabilidade. Esse avanço foi</w:t>
        <w:br/>
        <w:t>acompanhado pela aplicação da tecnologia do laser de fibra em comunicações ópticas, onde</w:t>
        <w:br/>
        <w:t>o emprego dos amplificadores a fibra começou a ser empregado. Os conceitos básicos e a</w:t>
        <w:br/>
        <w:t>descobertas feitas nos primórdios das comunicações ópticas tiveram e, ainda tem, uma</w:t>
        <w:br/>
        <w:t>papel fundamental no desenvolvimento dos lasers de fibra óptica e nos amplificadores a</w:t>
        <w:br/>
        <w:t>fibra óptica.</w:t>
        <w:br/>
        <w:br/>
        <w:t>RESERVADO</w:t>
        <w:br/>
      </w:r>
    </w:p>
    <w:p>
      <w:r>
        <w:br w:type="page"/>
      </w:r>
    </w:p>
    <w:p>
      <w:r>
        <w:t>Página 11</w:t>
      </w:r>
    </w:p>
    <w:p>
      <w:r>
        <w:t>Centro Tecnológico da Marinha em São Paulo!</w:t>
        <w:br/>
        <w:br/>
        <w:t>Instituto</w:t>
        <w:br/>
        <w:br/>
        <w:t>CTMSP / IPEN Projeto: Convênio 42000/2018-064/00 Área: 16</w:t>
        <w:br/>
        <w:br/>
        <w:t>Doc.: Relatório anual do projeto - 2019 Emissão: 12/08/2020</w:t>
        <w:br/>
        <w:t>de Pesquisas Energéticas e Nucleares</w:t>
        <w:br/>
        <w:br/>
        <w:t>Pág.: 2de 139 | Rev: 00</w:t>
        <w:br/>
        <w:br/>
        <w:t>Título: Desenvoivimento de tecnologias para aceleração de prótons a laser Autor: Cláudio C. Motta</w:t>
        <w:br/>
        <w:br/>
        <w:t>o atin</w:t>
        <w:br/>
        <w:br/>
        <w:t>Aponta-se, a seguir, um conjunto de resultados e descobertas que contribuíram para</w:t>
        <w:br/>
        <w:t>gimento do nível de maturidade no desenvolvimento dos lasers de fibra óptica,</w:t>
        <w:br/>
        <w:br/>
        <w:t>existente a partir da década de 2010.</w:t>
        <w:br/>
        <w:br/>
        <w:t>PONHE</w:t>
        <w:br/>
        <w:br/>
        <w:t>n</w:t>
        <w:br/>
        <w:br/>
        <w:t>10.</w:t>
        <w:br/>
        <w:t>11.</w:t>
        <w:br/>
        <w:br/>
        <w:t>12.</w:t>
        <w:br/>
        <w:t>13.</w:t>
        <w:br/>
        <w:t>14.</w:t>
        <w:br/>
        <w:br/>
        <w:t>15.</w:t>
        <w:br/>
        <w:br/>
        <w:t>Primeira demonstração de operação de um laser de fibra;</w:t>
        <w:br/>
        <w:br/>
        <w:t>Primeira demonstração de um amplificador laser de fibra;</w:t>
        <w:br/>
        <w:br/>
        <w:t>Primeira demonstração da operação um laser a diodo;</w:t>
        <w:br/>
        <w:br/>
        <w:t>Desenvolvimento da tecnologia do processo deposição modificada de vapor químico</w:t>
        <w:br/>
        <w:t>para a fabricação das fibras ópticas em sílica fundida. Essa tecnológica permitiu</w:t>
        <w:br/>
        <w:t>construir fibras ópticas com baixíssimas perdas;</w:t>
        <w:br/>
        <w:br/>
        <w:t>Sensitização do fon Er*? pelo doador Yb*?3;</w:t>
        <w:br/>
        <w:br/>
        <w:t>Tecnologia desenvolvimento de fibras ópticas, com duplo revestimento e</w:t>
        <w:br/>
        <w:t>bombeamento utilizando o revestimento, em particular pelo revestimento interno</w:t>
        <w:br/>
        <w:t>que envolve o núcleo ativo da fibra;</w:t>
        <w:br/>
        <w:br/>
        <w:t>Desenvolvimento de lasers a diodo, com elevada eficiência de conversão energética,</w:t>
        <w:br/>
        <w:t>operação a temperatura ambiente com preço;</w:t>
        <w:br/>
        <w:br/>
        <w:t>Desenvolvimento de diodos laser de elevada eficiência e preço competitivo, para</w:t>
        <w:br/>
        <w:t>operação em única frequência;</w:t>
        <w:br/>
        <w:br/>
        <w:t>Progresso significativo na tecnologia de acoplamento dos lasers a diodo com a fibra;</w:t>
        <w:br/>
        <w:t>Desenvolvimento de fibras ópticas, com ganho, e altamente dopadas;</w:t>
        <w:br/>
        <w:br/>
        <w:t>Os componentes ópticos para os lasers fabricados segundo a tecnologia “all-fiber”</w:t>
        <w:br/>
        <w:t>tornaram-se comerciais;</w:t>
        <w:br/>
        <w:br/>
        <w:t>A descoberta e o desenvolvimento dos cristais fotônicos em fibra óptica;</w:t>
        <w:br/>
        <w:br/>
        <w:t>O desenvolvimento de lasers Raman em fibra de elevada eficiência de conversão;</w:t>
        <w:br/>
        <w:br/>
        <w:t>O desenvolvimento de fibras capazes de manter a polarização do campo elétrico</w:t>
        <w:br/>
        <w:t>propagante; e</w:t>
        <w:br/>
        <w:br/>
        <w:t>Filtragem especial do modo fundamental e tecnologia do enrolamento da fibra.</w:t>
        <w:br/>
        <w:br/>
        <w:t>Observando a sequência de rupturas tecnologias listadas, pode-se inferir que o</w:t>
        <w:br/>
        <w:br/>
        <w:t>sucesso na tecnologia dos lasers de fibra é resultado de um esforço conjunto de diversas</w:t>
        <w:br/>
        <w:br/>
        <w:t>áreas</w:t>
        <w:br/>
        <w:br/>
        <w:t>dos lasers de estado sólido, em particular, dos lasers a diodo e da tecnologia de</w:t>
        <w:br/>
        <w:br/>
        <w:t>fabricação de fibra óptica de sílica. Na realidade, os lasers de fibra utilizaram soluções</w:t>
        <w:br/>
        <w:br/>
        <w:t>tecnol</w:t>
        <w:br/>
        <w:br/>
        <w:t>ogias de ambas às áreas.</w:t>
        <w:br/>
        <w:t>Na atualidade, os lasers de fibra óptica competem e ameaçam substituir a maioria</w:t>
        <w:br/>
        <w:br/>
        <w:t>dos lasers de alta potência, em estado sólido e alguns lasers a gás. A maioria dos sistemas</w:t>
        <w:br/>
        <w:br/>
        <w:t>lasers</w:t>
        <w:br/>
        <w:br/>
        <w:t>fibra desenvolvidos são baseados nos lasers de vidro dopados com os seguintes fons</w:t>
        <w:br/>
        <w:br/>
        <w:t>de terras raras: Yb?*, Er?*, Er*Yb?*, Tm?*, e Ndº*.</w:t>
        <w:br/>
        <w:br/>
        <w:t>RESERVADO</w:t>
        <w:br/>
        <w:br/>
      </w:r>
    </w:p>
    <w:p>
      <w:r>
        <w:br w:type="page"/>
      </w:r>
    </w:p>
    <w:p>
      <w:r>
        <w:t>Página 12</w:t>
      </w:r>
    </w:p>
    <w:p>
      <w:r>
        <w:t>CT M S P / | P E N Projeto: Convênio 42000/2018-064/00 Área: 16</w:t>
        <w:br/>
        <w:br/>
        <w:t>Centro Tecnológico da Marinha em São Paulo/ | Doc.: Relatório anual do projeto - 2019 Emissão: 12/08/2020</w:t>
        <w:br/>
        <w:br/>
        <w:t>Instituto de Pesquisas Energéticas e Nucleares</w:t>
        <w:br/>
        <w:br/>
        <w:t>Pág.: 3 de 1398 | Rev: 00</w:t>
        <w:br/>
        <w:br/>
        <w:t>Título: Desenvolvimento de tecnologias para aceleração de prótons a laser Autor: Cláudio C. Motta</w:t>
        <w:br/>
        <w:br/>
        <w:t>Comparado com Nd?*, o Yb** apresenta uma eficiência de conversão superior, e uma</w:t>
        <w:br/>
        <w:t>capacidade de sintonia mais amplas, no intervalo espectral de 1-um, além de um período de</w:t>
        <w:br/>
        <w:t>tempo de armazenamento de energia superior. Adicionalmente, as características</w:t>
        <w:br/>
        <w:t>particulares do Yb?* foram ampliadas pelos lasers a diodo de arseneto de gálio e índio</w:t>
        <w:br/>
        <w:t>(InGaAs), que apresentam excelente desempenho e confiabilidade de emissão na região de</w:t>
        <w:br/>
        <w:t>9xx nm. Com estas características disruptivas, na tecnologia do bombeamento por meio dos</w:t>
        <w:br/>
        <w:t>lasers a diodo, para comunicação óptica, outros (ons tais como o Er?** e, mais tarde, o Tm?*,</w:t>
        <w:br/>
        <w:t>também, receberam atenção significativa. Como resultado desse desenvolvimento adicional,</w:t>
        <w:br/>
        <w:t>foi possível elevar a potência laser disponível para centenas de watts, com mais de 30% de</w:t>
        <w:br/>
        <w:t>eficiência de conversão, para os sistemas de fibras ópticas dopadas com e Er?'Yb?* e, para</w:t>
        <w:br/>
        <w:t>mais de 50 %, para sistemas dopados como Er?** Tm?*.</w:t>
        <w:br/>
        <w:br/>
        <w:t>Por outro lado, os pesquisadores e engenheiros desenvolveram técnicas para reduzir</w:t>
        <w:br/>
        <w:t>de maneira significativa às perdas ópticas nas fibras, sendo que a ruptura de maior impacto</w:t>
        <w:br/>
        <w:t>foi o desenvolvimento da técnica de puxamento de fibra, denominada de deposição</w:t>
        <w:br/>
        <w:t>modificada de vapor químico (MCVD!), que é utilizada na fabricação da fibra óptica de sílica.</w:t>
        <w:br/>
        <w:t>Com essa técnica, tornou-se possível fabricar fibras ópticas com atenuação inferior a 0,2</w:t>
        <w:br/>
        <w:t>dB/km para comprimentos de onda no intervalo de 1,5 um para fibras não dopadas e</w:t>
        <w:br/>
        <w:t>atenuação de 0,01 a 0,1 dB/m para fibras dopadas de terras raras, isto é, fibras de ganho.</w:t>
        <w:br/>
        <w:br/>
        <w:t>Um segundo resultado obtido na direção da operação de lasers de fibra óptica de alta</w:t>
        <w:br/>
        <w:t>eficiência foi a proposta de utilizar os íons de Yb?*, como elemento de sensitização dos fons</w:t>
        <w:br/>
        <w:t>ativos no laser de Er**. Este interesse, contudo, foi substituído pela excitação direta dos fons</w:t>
        <w:br/>
        <w:t>Yb?*, com o surgimento dos lasers a diodo de InGaAs, emitindo de 9xx nm. Para o sistema</w:t>
        <w:br/>
        <w:t>dopado formado por Er**Yb?*, a sensitização fez uso da elevada largura espectral de</w:t>
        <w:br/>
        <w:t>absorção dos íons de Yb?**, no intervalo de 915 a 976 nm, que são acessíveis aos lasers a</w:t>
        <w:br/>
        <w:t>diodo de InGaAs, bem como, foi possível obter fibra óptica com elevada concentração de</w:t>
        <w:br/>
        <w:t>íons dopantes de Yb?*.</w:t>
        <w:br/>
        <w:br/>
        <w:t>No material co-dopado com Er**Yb?* e excitado por íons de Yb?*, em sua banda de</w:t>
        <w:br/>
        <w:t>absorção, a transferência de energia para os fons Er?**, em seu nível laser superior, cria</w:t>
        <w:br/>
        <w:t>condições de inversão de população eficiente do Er**, com uma subsequente ação laser, no</w:t>
        <w:br/>
        <w:t>intervalo espectral de 1,5 um.</w:t>
        <w:br/>
        <w:br/>
        <w:t>Sistemas Er?* Yb?* também desempenham um papel fundamental nos lasers com</w:t>
        <w:br/>
        <w:t>duplo revestimento, onde para uma absorção eficiente do bombeamento é necessário à</w:t>
        <w:br/>
        <w:t>utilização de fibra ativas de comprimento mais longo. A elevação da concentração de Yb?*</w:t>
        <w:br/>
        <w:t>permite absorção da energia de bombeamento de maneira eficiente no intervalo espectral,</w:t>
        <w:br/>
        <w:t>915 a 976 nm, na configuração de bombeamento, através do revestimento da fibra, o que,</w:t>
        <w:br/>
        <w:t>por sua vez, resultou em uma redução no comprimento da fibra.</w:t>
        <w:br/>
        <w:br/>
        <w:t>* Acrônimo da língua inglesa para “Modified Chemical Vapor Deposition”.</w:t>
        <w:br/>
        <w:t>RESERVADO</w:t>
        <w:br/>
      </w:r>
    </w:p>
    <w:p>
      <w:r>
        <w:br w:type="page"/>
      </w:r>
    </w:p>
    <w:p>
      <w:r>
        <w:t>Página 13</w:t>
      </w:r>
    </w:p>
    <w:p>
      <w:r>
        <w:t>Projeto: Convênio 42000/2018-064/00 Área: 16</w:t>
        <w:br/>
        <w:t>CTMSP/IPEN</w:t>
        <w:br/>
        <w:br/>
        <w:t>Centro Tecnotógico da Marinha em São Pauto/ | Doc.: Relatório anual do projeto - 2019 Emissão: 12/08/2020</w:t>
        <w:br/>
        <w:br/>
        <w:t>Instituto de Pesquisas Energéticas e Nucieares</w:t>
        <w:br/>
        <w:t>Pág.: 4 de 139 | Rev.: DO</w:t>
        <w:br/>
        <w:br/>
        <w:t>Título: Desenvolvimento de tecnologias para aceleração de prótons a laser Autor: Cláudio C. Motta</w:t>
        <w:br/>
        <w:br/>
        <w:t>Não obstante aos resultados expressivos já alcançados, o maior esforço científico e</w:t>
        <w:br/>
        <w:t>tecnológico tem sido no sentido e de desenvolver lasers de fibra para operação em mono</w:t>
        <w:br/>
        <w:t>modo e amplificadores que operam com um feixe laser com qualidade óptica limitada pela</w:t>
        <w:br/>
        <w:t>difração.</w:t>
        <w:br/>
        <w:br/>
        <w:t>Nos desenvolvimentos iniciais dos lasers de fibra, a fibra com ganho, que suportava</w:t>
        <w:br/>
        <w:t>somente o modo fundamental tinham um núcleo dopado com íon ativo com diâmetro da</w:t>
        <w:br/>
        <w:t>ordem de várias micra e um revestimento não dopado em volta do núcleo, com um</w:t>
        <w:br/>
        <w:t>diâmetro da ordem de 100 um. O bombeamento e o sinal eram injetados no interior do</w:t>
        <w:br/>
        <w:t>mesmo volume, isto é, cada um no núcleo, com a mesma direção ou em direção opostas na</w:t>
        <w:br/>
        <w:t>fibra de ganho, dentro de um perfeito “overlap”.</w:t>
        <w:br/>
        <w:br/>
        <w:t>Embora fosse uma boa solução e com várias vantagens, tal geometria de</w:t>
        <w:br/>
        <w:t>bombeamento do núcleo, tinha uma escalonabilidade limitada em potência, devido ao</w:t>
        <w:br/>
        <w:t>requisito do brilho, isto é, densidade de potência óptica, por ângulo sólido da divergência do</w:t>
        <w:br/>
        <w:t>feixe, dos lasers a diodo de bombeamento, de maneira a ser lançado, de maneira eficiente,</w:t>
        <w:br/>
        <w:t>no núcleo da fibra óptica.</w:t>
        <w:br/>
        <w:br/>
        <w:t>Essas circunstâncias limitaram a potência dos lasers de fibra no patamar de 1 W, que</w:t>
        <w:br/>
        <w:t>correspondeu a potência do bombeio do laser a diodo operando em modo único. Para</w:t>
        <w:br/>
        <w:t>aumentar a potência de bombeio acoplada, no meio dos anos 80, vários grupos de pesquisa,</w:t>
        <w:br/>
        <w:t>quase que, simultaneamente, propuseram lançar a radiação de bombeio um uma área maior</w:t>
        <w:br/>
        <w:t>do revestimento, que envolve no núcleo da fibra dopada.</w:t>
        <w:br/>
        <w:br/>
        <w:t>Esta técnica expandiu, significantemente, a capacidade de potência dos lasers de</w:t>
        <w:br/>
        <w:t>fibra óptica. Na sequência, fibras especiais foram desenvolvidas para permitir o</w:t>
        <w:br/>
        <w:t>bombeamento pelo revestimento. Com um revestimento externo com índice de refração</w:t>
        <w:br/>
        <w:t>ligeiramente inferior ao índice de refração do revestimento interno, estas fibras permitiram</w:t>
        <w:br/>
        <w:t>que, simultaneamente, o sinal de bombeamento se propagasse no revestimento interno e,</w:t>
        <w:br/>
        <w:t>também, no núcleo, e o sinal laser se propagasse somente no núcleo ativo da fibra.</w:t>
        <w:br/>
        <w:br/>
        <w:t>Devido a esta dupla propriedade de guiamento de onda, um novo tipo de fibra</w:t>
        <w:br/>
        <w:t>óptica, denominada de duplo revestimento foi ganhando espaço. Por outro lado, este novo</w:t>
        <w:br/>
        <w:t>arranjo reduziu o “overlap” entre as áreas de bombeamento no revestimento e a área de</w:t>
        <w:br/>
        <w:t>absorção do núcleo e, desta forma, os lasers de fibra ótica de operação contínua vieram a</w:t>
        <w:br/>
        <w:t>necessitar de comprimentos de fibra mais longo, para uma absorção efetiva do</w:t>
        <w:br/>
        <w:t>bombeamento, quando comparados com fibras com bombeamento pelo núcleo, com o</w:t>
        <w:br/>
        <w:t>mesmo coeficiente de absorção e no comprimento de ondas de bombeamento.</w:t>
        <w:br/>
        <w:br/>
        <w:t>Mesmo, para aplicações que necessitam de elevada potência pico e baixa potência</w:t>
        <w:br/>
        <w:t>média, onde processos ópticos não lineares criam problemas reais no projeto e</w:t>
        <w:br/>
        <w:t>desenvolvimento, a tecnologia do bombeamento no núcleo da fibra é uma técnica poderosa</w:t>
        <w:br/>
        <w:t>e frequentemente a melhor.</w:t>
        <w:br/>
        <w:br/>
        <w:t>RESERVADO</w:t>
        <w:br/>
      </w:r>
    </w:p>
    <w:p>
      <w:r>
        <w:br w:type="page"/>
      </w:r>
    </w:p>
    <w:p>
      <w:r>
        <w:t>Página 14</w:t>
      </w:r>
    </w:p>
    <w:p>
      <w:r>
        <w:t>CT M S P / I P E N Projeto: Convênio 42000/2018-064/00 Área: 16</w:t>
        <w:br/>
        <w:br/>
        <w:t>Centro Tecnológico da Marinha em São Pauio; | Doc.: Relatório anual do projeto - 2019 Emissão: 12/08/2020</w:t>
        <w:br/>
        <w:br/>
        <w:t>Instituto de Pesquisas Energéticas e Nucleares</w:t>
        <w:br/>
        <w:t>Pág.: 5de 139 | Rev.: 00</w:t>
        <w:br/>
        <w:br/>
        <w:t>Título: Desenvolvimento de tecnologias para aceleração de prótons a laser Autor: Cláudio C. Motta</w:t>
        <w:br/>
        <w:br/>
        <w:t>Entre as disrupturas mencionadas, deve-se enfatizar que a tecnologia de filtragem</w:t>
        <w:br/>
        <w:t>modal, utilizando a técnica do enrolamento da fibra, proposta em 2000 que, aparentemente,</w:t>
        <w:br/>
        <w:t>é a mais simples e de menor custo entre as técnicas existentes de filtragem modal.</w:t>
        <w:br/>
        <w:br/>
        <w:t>Empregando um elevado fator de discriminação entre as perdas devido à curvatura</w:t>
        <w:br/>
        <w:t>da fibra no modo transversal fundamental e aquela dos modos de ordem superior, em fibras</w:t>
        <w:br/>
        <w:t>de grande área modal (LMA?), que tem reduzido a diferença entre os índices de refração</w:t>
        <w:br/>
        <w:t>entre o núcleo e o revestimento, foi possível obter emissão laser em níveis de alta potência,</w:t>
        <w:br/>
        <w:t>com um feixe com qualidade óptica limitada pela difração, mesmo para fibras multi modo.</w:t>
        <w:br/>
        <w:br/>
        <w:t>Contudo, a tecnologia do enrolamento de fibra é, correntemente, a mais eficiente e</w:t>
        <w:br/>
        <w:t>robusta, permitindo que sistemas lasers de fibra, na classe de quilowatts de potência</w:t>
        <w:br/>
        <w:t>comerciais, sejam construídos com qualidade de feixe limitado por difração.</w:t>
        <w:br/>
        <w:br/>
        <w:t>Após o rápido progresso na tecnologia dos lasers a diodos de alta potência e a</w:t>
        <w:br/>
        <w:t>filtragem modal, baseada a técnica do enrolamento da fibra, os lasers de fibra, em operação</w:t>
        <w:br/>
        <w:t>contínua, ultrapassaram níveis de potência média superiores a 10 kW, para laser emitindo</w:t>
        <w:br/>
        <w:t>no infravermelho próximo, com uma qualidade de feixe próxima, daquela limitada por</w:t>
        <w:br/>
        <w:t>difração. Em operação muiti modo, foi possível atingir patamares de 50 kW.</w:t>
        <w:br/>
        <w:br/>
        <w:t>Como este número estão em crescimento, é possível, que as tecnologias dos lasers</w:t>
        <w:br/>
        <w:t>de fibra óptica substituam os lasers tradicionais, além de entrar em novos segmentos de</w:t>
        <w:br/>
        <w:t>mercado que, já tradicionalmente, utilizam outro tipo de laser.</w:t>
        <w:br/>
        <w:br/>
        <w:t>Este relatório descreve o desenvolvimento realizado no período de compreendido de</w:t>
        <w:br/>
        <w:t>dezembro de 2018 a dezembro de 2019. Os trabalhos seguiram as metas previstas.</w:t>
        <w:br/>
        <w:br/>
        <w:t>Em particular, o capítulo 2 apresenta o desenvolvimento de um modelo matemático</w:t>
        <w:br/>
        <w:t>para o projeto de lasers fibra. O modelo construído foi baseado nas equações de taxas que</w:t>
        <w:br/>
        <w:t>descrevem o balanço entre as populações dos níveis lasers do Yb, da fonte de bombeio e do</w:t>
        <w:br/>
        <w:t>transporte de fótons, ao longo do eixo óptico do laser.</w:t>
        <w:br/>
        <w:br/>
        <w:t>Utilizando o modelo desenvolvido, algumas configurações de bombeamento foram</w:t>
        <w:br/>
        <w:t>avaliadas, sendo que, os resultados obtidos das simulações foram comparados com</w:t>
        <w:br/>
        <w:t>resultados disponíveis na literatura, obtendo-se uma boa concordância.</w:t>
        <w:br/>
        <w:br/>
        <w:t>No capítulo 3, foi desenvolvido um segundo modelo teórico para a descrição do</w:t>
        <w:br/>
        <w:t>problema de transferência de calor na fibra óptica, acoplado com as equações de taxa, da</w:t>
        <w:br/>
        <w:t>propagação do bombeio e do sinal laser. No modelo térmico, os mecanismos de</w:t>
        <w:br/>
        <w:t>transferência radiativa e convectivas de calor foram incluídos, a fim de possibilitar uma</w:t>
        <w:br/>
        <w:t>descrição realista dos processos.</w:t>
        <w:br/>
        <w:br/>
        <w:t>A análise do problema do guiamento óptico em guias de ondas dielétricos, formado</w:t>
        <w:br/>
        <w:t>por três camadas, (núcleo, revestimento interno e revestimento externo), foi conduzida no</w:t>
        <w:br/>
        <w:t>capítulo 4. Foi possível obter uma solução analítica envolvendo as funções de Bessel e seus</w:t>
        <w:br/>
        <w:t>produtos cruzados.</w:t>
        <w:br/>
        <w:br/>
        <w:t>? Acrônimo da língua inglesa para “Large Mode Area”.</w:t>
        <w:br/>
        <w:br/>
        <w:t>RESERVADO</w:t>
        <w:br/>
      </w:r>
    </w:p>
    <w:p>
      <w:r>
        <w:br w:type="page"/>
      </w:r>
    </w:p>
    <w:p>
      <w:r>
        <w:t>Página 15</w:t>
      </w:r>
    </w:p>
    <w:p>
      <w:r>
        <w:t>CTMSP / IPEN l Projeto: Convênio 42000/2018-064/00 Área: 16</w:t>
        <w:br/>
        <w:br/>
        <w:t>Centro Tecnológico da Marinha em São Pauto/ | Doc.: Relatório anual do projeto - 2019 Emissão: 12/08/2020</w:t>
        <w:br/>
        <w:br/>
        <w:t>Instituto de Pesquisas Energéticas e Nucieares</w:t>
        <w:br/>
        <w:t>Pág.: 6 de 139 | Rev.: DO</w:t>
        <w:br/>
        <w:br/>
        <w:t>Título: Desenvolvimento de tecnologias para aceleração de prótons a laser Autor: Cláudio C. Motta</w:t>
        <w:br/>
        <w:br/>
        <w:t>No capítulo 5 foram apresentados e discutidos dois métodos numéricos para a</w:t>
        <w:br/>
        <w:t>propagação de feixe. O primeiro baseado da transformada de Fourier rápida, FET-BPM e o</w:t>
        <w:br/>
        <w:t>segundo baseado no método de diferenças finitas, FD-BPM. O método FFT-BPM é mais</w:t>
        <w:br/>
        <w:t>intuítivo, porém mais limitado. Ele foi implementado em Matlab e, como exemplo de</w:t>
        <w:br/>
        <w:t>aplicação, ele foi utilizado para descrever a propagação de um pulso luminoso Gaussiano ao</w:t>
        <w:br/>
        <w:t>longo de uma fibra óptica, mono-modo e, posteriormente, em uma fibra multimodo com</w:t>
        <w:br/>
        <w:t>duplo revestimento, sendo pulso propagado no revestimento.</w:t>
        <w:br/>
        <w:br/>
        <w:t>Já o método de diferenças finitas é geral, mas a sua implementação computacional é</w:t>
        <w:br/>
        <w:t>mais elaborada. Contudo, o FD-BPM, 3D vetorial é a ferramenta computacional mais</w:t>
        <w:br/>
        <w:t>poderosa já desenvolvida até a presente data, para a análise de guias de ondas ópticos. O</w:t>
        <w:br/>
        <w:t>FD-BPM foi implementado, também, em ambiente Matlab e utilizado para simular a</w:t>
        <w:br/>
        <w:t>propagação de um feixe Gaussiano no espaço livre, descrevendo corretamente, a dispersão</w:t>
        <w:br/>
        <w:t>óptica.</w:t>
        <w:br/>
        <w:br/>
        <w:t>No capítulo 6, o formalismo na propagação de um feixe laser Gaussiano no espaço</w:t>
        <w:br/>
        <w:t>livre foi discutido, com o objetivo da comparação com os resultados do capítulo 5.</w:t>
        <w:br/>
        <w:br/>
        <w:t>Por fim, a conclusão do relatório é apresentada no capítulo 6, que resume a suíte de</w:t>
        <w:br/>
        <w:t>ferramentas matemáticas desenvolvidas, para auxiliar ao projeto do desenvolvimento de</w:t>
        <w:br/>
        <w:t>lasers de fibra óptica dopadas com Yb, para operação em regime da alta potência.</w:t>
        <w:br/>
        <w:br/>
        <w:t>Dos anexos foram incluídos ao relatório, com o objetivo de apresentar para o</w:t>
        <w:br/>
        <w:t>desenvolvimento dos experimentos, que estão em execução.</w:t>
        <w:br/>
        <w:br/>
        <w:t>RESERVADO</w:t>
        <w:br/>
        <w:br/>
      </w:r>
    </w:p>
    <w:p>
      <w:r>
        <w:br w:type="page"/>
      </w:r>
    </w:p>
    <w:p>
      <w:r>
        <w:t>Página 16</w:t>
      </w:r>
    </w:p>
    <w:p>
      <w:r>
        <w:t>CTM SP / IPEN Projeto: Convênio 42000/2018-064/00</w:t>
        <w:br/>
        <w:br/>
        <w:t>Área: 16</w:t>
        <w:br/>
        <w:br/>
        <w:t>Centro Tecnológico da Marinha em São Pauto/ | Doc.: Relatório anual do projeto - 2019</w:t>
        <w:br/>
        <w:t>Instituto de Pesquisas Energéticas e Nucleares</w:t>
        <w:br/>
        <w:br/>
        <w:t>Emissão: 12/08/2020</w:t>
        <w:br/>
        <w:br/>
        <w:t>Pág.: 7 de 139 | Rev.: OO</w:t>
        <w:br/>
        <w:br/>
        <w:t>Título: Desenvolvimento de tecnologias para aceleração de prótons a laser</w:t>
        <w:br/>
        <w:br/>
        <w:t>Autor: Cláudio C. Motta</w:t>
        <w:br/>
        <w:br/>
        <w:t>Referências Bibliográficas do Capítulo 1</w:t>
        <w:br/>
        <w:br/>
        <w:t>T.H. Maiman, Stimulated optical radiation in ruby. Nature, vol. 187, pp. 493— 494 (1960)</w:t>
        <w:br/>
        <w:t>E. Snitzer, Optical maser action of Nd 3 + in a barium crown glass. Phys. Rev. vol. 7(12), pp.</w:t>
        <w:br/>
        <w:br/>
        <w:t>444— 446 (1961)</w:t>
        <w:br/>
        <w:br/>
        <w:t>E. Snitzer, Proposed fiber cavities for optical masers. J. Appl. Phys. vol. 32(1), pp. 36 — 39</w:t>
        <w:br/>
        <w:br/>
        <w:t>(1961)</w:t>
        <w:br/>
        <w:br/>
        <w:t>C. J. Koester, E. Snitzer, Amplification in a fiber laser. Appl. Optics. Vol. 3(10), pp. 1182— 1186</w:t>
        <w:br/>
        <w:br/>
        <w:t>(1964)</w:t>
        <w:br/>
        <w:br/>
        <w:t>Ferin, A.; Gapontsev, V.; Fomin, A.; Abramov, M.; Mochalov, D., 17 kW CW laser with 50 um</w:t>
        <w:br/>
        <w:t>delivery, Proc. 6th Int. Symp. High-Power Fiber Lasers Appl., 2012, Session HPFL-1.</w:t>
        <w:br/>
        <w:t>Gapontsev, V.; Fomin, V., Yusim, A.; Recent progress in scaling of high power fiber lasers at</w:t>
        <w:br/>
        <w:t>IPG photonics, Proc. Int. Conf. Solid State Diode Laser Technol. Rev., 2009, p. 142.</w:t>
        <w:br/>
        <w:br/>
        <w:t>RESERVADO</w:t>
        <w:br/>
        <w:br/>
      </w:r>
    </w:p>
    <w:p>
      <w:r>
        <w:br w:type="page"/>
      </w:r>
    </w:p>
    <w:p>
      <w:r>
        <w:t>Página 17</w:t>
      </w:r>
    </w:p>
    <w:p>
      <w:r>
        <w:t>CTM S P/l P E N Convênio: 42000/2018-064/00 Área: 16</w:t>
        <w:br/>
        <w:t>Y óri ojeto - 2019 issão:</w:t>
        <w:br/>
        <w:t>Centro Tecnológico da Marinha em São Paulo/ | POS-: Relatório anual do projeto Emissão: 07/08/20</w:t>
        <w:br/>
        <w:t>Instituto de Pesquisas Energéticas e Nucleares</w:t>
        <w:br/>
        <w:t>' Pág.:8 de 139 Rev.: 00</w:t>
        <w:br/>
        <w:t>Título: Desenvolvimento de tecnologias para aceleração de prótons a laser Autor: Cláudio C. Motta</w:t>
        <w:br/>
        <w:br/>
        <w:t>Capítulo 2 Modelo Teórico para a Amplificação Laser em Fibras Ópticas</w:t>
        <w:br/>
        <w:t>Dopadas com Íons de Yb*?</w:t>
        <w:br/>
        <w:br/>
        <w:t>2.1 . Introdução</w:t>
        <w:br/>
        <w:br/>
        <w:t>Neste capítulo desenvolve-se um modelo teórico para descrição quantitativa da</w:t>
        <w:br/>
        <w:t>emissão laser, em lasers de fibra óptica de sílica, dopadas com fons de Yb*3, seguido de uma</w:t>
        <w:br/>
        <w:t>solução análitica aproximada. O resultado de relevância é que para uma dada fibra óptica,</w:t>
        <w:br/>
        <w:t>com dimensões físicas e concentração dos íons de Yb*? conhecidas é possível projetar um</w:t>
        <w:br/>
        <w:t>laser para uma determinada potência de saída, em função da potência de bombeio,</w:t>
        <w:br/>
        <w:t>comprimento da fibra e das refletividades das redes de Bragg, que formam o ressonador</w:t>
        <w:br/>
        <w:t>eletromagnético.</w:t>
        <w:br/>
        <w:br/>
        <w:t>O capítulo é organizado da seguinte forma. Na seção 2.2 é apresentada a formulação</w:t>
        <w:br/>
        <w:t>do modelo teórico. Na seção 2.3 é apresentado o desenvolvimento de uma solução analítica</w:t>
        <w:br/>
        <w:t>para o modelo teórico proposto na seção 2.2. Os resultados obtidos pela aplicação do</w:t>
        <w:br/>
        <w:t>modelo são apresentados e discutidos na seção 2.4. O capítulo termina com uma conclusão</w:t>
        <w:br/>
        <w:t>ha seção 2.5.</w:t>
        <w:br/>
        <w:br/>
        <w:t>2.2 —“Formulação da Descrição do Laser</w:t>
        <w:br/>
        <w:br/>
        <w:t>A descrição quantitativa das caracterisiticas de saída e a distribuição de potência</w:t>
        <w:br/>
        <w:t>óptica no interior da porção ativa da fibra óptica do laser de fibra dopada com fons de Yb*3,</w:t>
        <w:br/>
        <w:t>fundamentais para o projeto do laser, pode ser formulada por meio da solução de três</w:t>
        <w:br/>
        <w:t>grupos de equações: equações de taxa para a densidade da população dos níveis de energia,</w:t>
        <w:br/>
        <w:br/>
        <w:t>RESERVADO</w:t>
        <w:br/>
      </w:r>
    </w:p>
    <w:p>
      <w:r>
        <w:br w:type="page"/>
      </w:r>
    </w:p>
    <w:p>
      <w:r>
        <w:t>Página 18</w:t>
      </w:r>
    </w:p>
    <w:p>
      <w:r>
        <w:t>CT M S P/I P E N Convênio: 42000/2018-064/00 Área: 16</w:t>
        <w:br/>
        <w:t>Centro Tecnológico da Marinha em São Paulo/ boc.: Relatório anual do projeto - 2019 Emissão: 07/08/20</w:t>
        <w:br/>
        <w:t>instituto de Pesquisas Energéticas e Nucleares</w:t>
        <w:br/>
        <w:t>Pág.:9 de 139 Rev.: DO</w:t>
        <w:br/>
        <w:t>Título: Desenvolvimento de tecnologias para aceleração de prótons a laser Autor: Cláudio C. Motta</w:t>
        <w:br/>
        <w:br/>
        <w:t>as equações de propagação para a potência do laser e do bombeio e as equações decorrente</w:t>
        <w:br/>
        <w:t>das condições de contorno. Se as densidades das populações dos níveis laser superior e</w:t>
        <w:br/>
        <w:t>inferior, de notação espectroscópica, ZFS/Z e 31?3/2, forem denotadas poer(z,t) e N(z1),</w:t>
        <w:br/>
        <w:t>respectivamente, conforme representado pela FIG 2.1, as equações de taxa, que traduzem</w:t>
        <w:br/>
        <w:t>os fenômenos da absorção, emissão espontânea e estimulada de radiação, podem ser</w:t>
        <w:br/>
        <w:t>escritas na forma,</w:t>
        <w:br/>
        <w:br/>
        <w:t>Figura 2.1 Diagrama de níveis para o fon de Yb"?. A população do nível laser superior (inferior) de notação</w:t>
        <w:br/>
        <w:t>espectroscópica ZFS/Z (ZFQ/Z) é representada por 2 (N:).</w:t>
        <w:br/>
        <w:br/>
        <w:t>ON, z,t)_ Ãpl—p a|p+ ( — Ãprp</w:t>
        <w:br/>
        <w:t>L —[—hcA ap[Pp (z,t)+ Pp (.,t)]N,(z,t) e</w:t>
        <w:br/>
        <w:br/>
        <w:t>]ºí 8; .0)+ P; ,)( r)_N_zT(êL)</w:t>
        <w:br/>
        <w:br/>
        <w:t>—[ E ]Nz(z,r)[íafw[&amp;*(z,r,á%R'(zM)WM(</w:t>
        <w:br/>
        <w:br/>
        <w:t>heÃ í ]Nl .0floscalr e.14)+ 2- e )3</w:t>
        <w:br/>
        <w:br/>
        <w:t>hcA</w:t>
        <w:br/>
        <w:t>(2.1)</w:t>
        <w:br/>
        <w:t>N(z,t)= N (2,1)+ N. (2;2), (2.2)</w:t>
        <w:br/>
        <w:br/>
        <w:t>onde N(z,t) é a densidade total de íons de itérbio do núcleo ativo da fibra. Na Eq. (2.1) 4,</w:t>
        <w:br/>
        <w:t>representa o comprimento de onda da fonte de bombeio, / é a constante de Planck, cé a</w:t>
        <w:br/>
        <w:t>velocidade da luz na fibra, T, e T, são os fatores de preenchimento para a luz de bombeio e</w:t>
        <w:br/>
        <w:br/>
        <w:t>o laser, respectivamente. À é a seção transversal da fibra, 0'; é a seção de choque de</w:t>
        <w:br/>
        <w:t>absorção da luz de bombeio, a; é a seção de choque de emissão estimulada da luz de</w:t>
        <w:br/>
        <w:t>bombeio, 7, é o tempo de vida do nível 2 de energia, oº é a seção de choque de emissão</w:t>
        <w:br/>
        <w:br/>
        <w:t>espontânea em relação ao sinal de laser e O; é a seção de choque de absorção do nível 1,</w:t>
        <w:br/>
        <w:br/>
        <w:t>RESERVADO</w:t>
        <w:br/>
        <w:br/>
      </w:r>
    </w:p>
    <w:p>
      <w:r>
        <w:br w:type="page"/>
      </w:r>
    </w:p>
    <w:p>
      <w:r>
        <w:t>Página 19</w:t>
      </w:r>
    </w:p>
    <w:p>
      <w:r>
        <w:t>CTMSP / IPEN Convênio: 42000/2018-064/00 Área: 16</w:t>
        <w:br/>
        <w:br/>
        <w:t>Centro Tecnológico da Marinha em São Paulo/ Doc.: Relatório anual do projeto - 2019 Emissão: 07/08/20</w:t>
        <w:br/>
        <w:br/>
        <w:t>Instituto de Pesquisas Energéticas e Nucleares</w:t>
        <w:br/>
        <w:br/>
        <w:t>Pág.:10 de 139 Rev.: 0OC</w:t>
        <w:br/>
        <w:br/>
        <w:t>Título: Desenvolvimento de tecnologias para aceleração de prótons a laser Autor: Cláudio C. Motta</w:t>
        <w:br/>
        <w:br/>
        <w:t>em relação ao sinal laser. Pf(z,t,/l) e P]f(z,t) denotam as potências do sinal de laser e do</w:t>
        <w:br/>
        <w:t>bombeio, respectivamente.</w:t>
        <w:br/>
        <w:br/>
        <w:t>Se for considerado que o laser esteja operando com condição contínua (CW*) e a</w:t>
        <w:br/>
        <w:t>largura de linha de emissão laser seja estreita, então: Nz(z,t)zNz(z), AZA,,</w:t>
        <w:br/>
        <w:br/>
        <w:t>Pi(z,1,4)= P*(z) e Pi(z,1,4)= Pi(z). Nestas condições, a Eq. (2.2) pode ser escrita,</w:t>
        <w:br/>
        <w:br/>
        <w:t>ON,(z,1) =0</w:t>
        <w:br/>
        <w:t>ot</w:t>
        <w:br/>
        <w:t>ou</w:t>
        <w:br/>
        <w:br/>
        <w:t>[) - 6hO-(25 esro-see-29</w:t>
        <w:br/>
        <w:t>— rª</w:t>
        <w:br/>
        <w:br/>
        <w:t>hv, A</w:t>
        <w:br/>
        <w:br/>
        <w:t>Utilizando a Eq. (2.2) para eliminar N,(z,t), da Eq. (2.2) pode-se escrever,</w:t>
        <w:br/>
        <w:br/>
        <w:t>KR [hv A] [; (2)+ P; (z)]+[ ] [p*()+p- )</w:t>
        <w:br/>
        <w:t>AMN [h A](º +o IP (e)+ P; (é )]+—+[hrA](a +oí)P*(2)+Pp-(2)|</w:t>
        <w:br/>
        <w:br/>
        <w:t>Jm D:n € ()h -n</w:t>
        <w:br/>
        <w:br/>
        <w:t>(2.3)</w:t>
        <w:br/>
        <w:br/>
        <w:t>A propagação do sinal de laser, P'(z,1,4), que representa a densidade de potência</w:t>
        <w:br/>
        <w:t>do sinal, por unidade de comprimento de onda, propagando-se na direção z posítiva, e</w:t>
        <w:br/>
        <w:t>P (z,t,A) a correspondente propagação na direção z negativa, então as equações de</w:t>
        <w:br/>
        <w:br/>
        <w:t>propagação para os sinais podem ser escritas na forma,</w:t>
        <w:br/>
        <w:br/>
        <w:t>dP” (2,1,4)</w:t>
        <w:br/>
        <w:t>dz</w:t>
        <w:br/>
        <w:br/>
        <w:t>d—ª%ª—) = fos+osa)n () -oº MNEN GFA MP ELA) — (25)</w:t>
        <w:br/>
        <w:br/>
        <w:t>=T los + 62MAn e,)-oº NEN E1,2)-a, (A)E* (2,1,2) (2.4)</w:t>
        <w:br/>
        <w:br/>
        <w:t>onde foi utilizada a Eq. (2.2) para eliminar Nl(z,t). 0 (4) e oÍ(4) representam as seções</w:t>
        <w:br/>
        <w:br/>
        <w:t>de choque de absorção e emissão estimulada no comprimento de onda do sinal 4,</w:t>
        <w:br/>
        <w:br/>
        <w:t>* Acrônimo da língua para “continuos wave”, CW</w:t>
        <w:br/>
        <w:br/>
        <w:t>RESERVADO</w:t>
        <w:br/>
      </w:r>
    </w:p>
    <w:p>
      <w:r>
        <w:br w:type="page"/>
      </w:r>
    </w:p>
    <w:p>
      <w:r>
        <w:t>Página 20</w:t>
      </w:r>
    </w:p>
    <w:p>
      <w:r>
        <w:t>CTMSP / IPEN Convênio: 42000/2018-064/00 Área: 16</w:t>
        <w:br/>
        <w:br/>
        <w:t>.2 óri: jeto - cÀ ineão</w:t>
        <w:br/>
        <w:t>Centro Tecnológico da Marinha em São Paulo/ | DOe-: Relatório anual do projeto - 201 Emissão: 07/08/20</w:t>
        <w:br/>
        <w:br/>
        <w:t>Instituto de Pesquisas Energéticas e Nucleares</w:t>
        <w:br/>
        <w:br/>
        <w:t>Pág.:11 de 139 Rev.: 00</w:t>
        <w:br/>
        <w:br/>
        <w:t>Título: Desenvolvimento de tecnologias para aceleração de prótons a laser Autor: Cláudio C. Motta</w:t>
        <w:br/>
        <w:br/>
        <w:t>respectivamente. O coeficiente positivo a,(4) representa a perda por espalhamento no</w:t>
        <w:br/>
        <w:t>comprimento de onda 4 .</w:t>
        <w:br/>
        <w:t>A luz de bombeio de potência P,(2,1), no comprimento de onda 4,, é acoplada ao</w:t>
        <w:br/>
        <w:br/>
        <w:t>primeiro revestimento que envolve o núcleo da fibra. AÀ sua propagação é governada pelo</w:t>
        <w:br/>
        <w:t>seguinte conjunto de equações,</w:t>
        <w:br/>
        <w:br/>
        <w:t>dP (z, ;</w:t>
        <w:br/>
        <w:t>—P;(Zz—t) =T , lo; +o9)N (a,0)- osN(e, NP; (2,0) -a,(4,)P/ (2,1) (2.6)</w:t>
        <w:br/>
        <w:t>dP, (2,1) "</w:t>
        <w:br/>
        <w:br/>
        <w:t>=—, o +o)v,(e,0)-oº NP; (2,0)+ a,(4,)P;(2,1) (27)</w:t>
        <w:br/>
        <w:br/>
        <w:t>O coeficiente positivo a,(4) representa a perda da potência de bombeio devido ao</w:t>
        <w:br/>
        <w:t>espalhamento no comprimento de onda Àp.</w:t>
        <w:br/>
        <w:br/>
        <w:t>As Eqs. (2.4), (2.5), (2.6) e (2.7) devem ser resolvidas sujeitas as condições de</w:t>
        <w:br/>
        <w:t>contorno, traduzidas pelas equações,</w:t>
        <w:br/>
        <w:br/>
        <w:t>P(z=0)=R(4,)P/(2=0) (2.8)</w:t>
        <w:br/>
        <w:t>P(z=D=R(A,)P/(z=D) (2.9)</w:t>
        <w:br/>
        <w:t>P (2=0)P, (z=0) = PA(z=L)P (z=L)= RP (2=0)? (2.10)</w:t>
        <w:br/>
        <w:br/>
        <w:t>onde R(4,) e R,(4,) representam as refletividades das redes de Bragg 1 e 2, que formam a</w:t>
        <w:br/>
        <w:br/>
        <w:t>cavidade, respectivamente.</w:t>
        <w:br/>
        <w:br/>
        <w:t>2.3  Construção de uma Solução Analítica</w:t>
        <w:br/>
        <w:br/>
        <w:t>O sistema de equações diferenciais de primeira ordem, Eq. (2.4)-(2.7) em conjunto</w:t>
        <w:br/>
        <w:t>com a Eq. (2.3) é não linear e, desta forma, a sua integração deve ser realizada por</w:t>
        <w:br/>
        <w:t>integração numérica, por exemplo, utilizando os métodos Runge-Kutta. Por outro lado para</w:t>
        <w:br/>
        <w:t>que o modelo seja de utilidade prática, para projeto de lasers de fibra operando em regime</w:t>
        <w:br/>
        <w:t>de alta potência, é de relevância, desenvolver uma solução analítica, mesmo que</w:t>
        <w:br/>
        <w:t>aproximada, antes do emprego a solução numérica.</w:t>
        <w:br/>
        <w:br/>
        <w:t>Neste sentido, deve-se procurar algumas hipóteses simplificadoras para que o</w:t>
        <w:br/>
        <w:t>sistema de equações (2.4)-(2.7) possa ser, analiticamente, resolvido. O regime de operação</w:t>
        <w:br/>
        <w:t>do laser buscado é aquela de alta potência, onde o sinal laser é recirculante na cavidade,</w:t>
        <w:br/>
        <w:t>sendo sua intensidade superior a da potência de saturação da fibra, isto é,</w:t>
        <w:br/>
        <w:br/>
        <w:t>RESERVADO</w:t>
        <w:br/>
        <w:br/>
      </w:r>
    </w:p>
    <w:p>
      <w:r>
        <w:br w:type="page"/>
      </w:r>
    </w:p>
    <w:p>
      <w:r>
        <w:t>Página 21</w:t>
      </w:r>
    </w:p>
    <w:p>
      <w:r>
        <w:t>CTMSP / IPEN Convênio: 42000/2018-064/00 Área: 16</w:t>
        <w:br/>
        <w:br/>
        <w:t>Centro Tecnológico da Marinha em São Paulo/ Doc.: Relatório anual do projeto - 2019 Emissão: 07/08/20</w:t>
        <w:br/>
        <w:br/>
        <w:t>Instituto de Pesquisas Energéticas e Nucleares</w:t>
        <w:br/>
        <w:br/>
        <w:t>Pág.:12 de 139 Rev.: 00</w:t>
        <w:br/>
        <w:br/>
        <w:t>Título: Desenvolvimento de tecnologias para aceleração de prótons a laser Autor: Cláudio C. Motta</w:t>
        <w:br/>
        <w:t>Pi(2)+Py(2)&gt;&gt; PS (2.11)</w:t>
        <w:br/>
        <w:t>onde</w:t>
        <w:br/>
        <w:br/>
        <w:t>hv,A</w:t>
        <w:br/>
        <w:t>P“= á (2.12)</w:t>
        <w:br/>
        <w:br/>
        <w:t>Tendo em vista que o sinal laser total é intenso o suficiente para saturar o ganho em</w:t>
        <w:br/>
        <w:t>cada posição z, a Eq. (2.1) combinada com o fato de 0º &gt;&gt; oº, implica que N(z) &gt;&gt; Nz(z).</w:t>
        <w:br/>
        <w:t>Por simplicidade, considerar-se-á que a reflexão do sinal de bombeio na segunda rede de</w:t>
        <w:br/>
        <w:t>Bragg é desprezível. Sob estas hipóteses, a Eg. (2.6) pode ser escrita como,</w:t>
        <w:br/>
        <w:br/>
        <w:t>d—Pí? =-fr,osn+a, l (2.13)</w:t>
        <w:br/>
        <w:br/>
        <w:t>A solução da Eq. (2.13) pode ser expressa na forma</w:t>
        <w:br/>
        <w:t>Pi(2)=P/(0)e E (2.14)</w:t>
        <w:br/>
        <w:br/>
        <w:t>Onde, o coeficiente de atenuação do sinal de bombeio, &amp; é definido de acordo com a</w:t>
        <w:br/>
        <w:t>expressão,</w:t>
        <w:br/>
        <w:br/>
        <w:t>a= oN+a, (2.15)</w:t>
        <w:br/>
        <w:br/>
        <w:t>A Eq. (2.14) será utilizada para a determinação da potência de bombeio necessária</w:t>
        <w:br/>
        <w:t>para obtenção de um determinado nível de potência laser de saída. O próximo passo é a</w:t>
        <w:br/>
        <w:t>obtenção da equação que descreva a propagação do sinal laser em ambos os sentidos. As</w:t>
        <w:br/>
        <w:t>Eq. (2.4) e (2.5) estão sujeitas as seguintes condições de contorno na posição das redes de</w:t>
        <w:br/>
        <w:t>Bragg,</w:t>
        <w:br/>
        <w:br/>
        <w:t>F (0)=RE(0)</w:t>
        <w:br/>
        <w:t>P (D=RPF'L)</w:t>
        <w:br/>
        <w:br/>
        <w:t>Utilizando a Eq. (2.4) e Eq. (2.5), sob a hipótese, de largura de banda de emissão estreita, e</w:t>
        <w:br/>
        <w:t>em regime CW, pode-se mostrar que</w:t>
        <w:br/>
        <w:br/>
        <w:t>RESERVADO</w:t>
        <w:br/>
        <w:br/>
      </w:r>
    </w:p>
    <w:p>
      <w:r>
        <w:br w:type="page"/>
      </w:r>
    </w:p>
    <w:p>
      <w:r>
        <w:t>Página 22</w:t>
      </w:r>
    </w:p>
    <w:p>
      <w:r>
        <w:t>CTMSP / IPEN Convênio: 42000/2018-064/00 Área: 16</w:t>
        <w:br/>
        <w:br/>
        <w:t>Centro Tecnológico da Marinha em São Pauto/ | DO€: Relatório anual do projeto - 2019 Emissão: 07/08/20</w:t>
        <w:br/>
        <w:br/>
        <w:t>Instituto de Pesquisas Energéticas e Nucleares</w:t>
        <w:br/>
        <w:br/>
        <w:t>Pág.:13 de 139 Rev.: DO</w:t>
        <w:br/>
        <w:br/>
        <w:t>Título: Desenvolvimento de tecnologias para aceleração de prótons a laser Autor: Cláudio C. Motta</w:t>
        <w:br/>
        <w:br/>
        <w:t>dP'(2) dR ()</w:t>
        <w:br/>
        <w:t>F&amp; EE</w:t>
        <w:br/>
        <w:br/>
        <w:t>(2.16)</w:t>
        <w:br/>
        <w:br/>
        <w:t>que pode ser utilizada para demostrar que a derivada em relação a variável z do produto</w:t>
        <w:br/>
        <w:t>P(2)P, (2) anula-se, e, portanto, é uma constante ao longo de todo o comprimento da</w:t>
        <w:br/>
        <w:br/>
        <w:t>fibra. Em outras palavras,</w:t>
        <w:br/>
        <w:br/>
        <w:t>EIlAOAO) EA 0 AGA AONE/AOREAO</w:t>
        <w:br/>
        <w:br/>
        <w:t>PI(2)P, (2) P(2)P/(2) E( EB ”</w:t>
        <w:br/>
        <w:t>Portanto,</w:t>
        <w:br/>
        <w:t>PI(0)P, (0) = PA(D)P;(D)=P/(2)P; (2) = RP (0)? (2.17)</w:t>
        <w:br/>
        <w:br/>
        <w:t>A Eq. (2.3) pode ser escrita na forma</w:t>
        <w:br/>
        <w:br/>
        <w:t>Nº(zí ]a +otfe:(9)+ p; (7)]+Nº(- +N()[</w:t>
        <w:br/>
        <w:br/>
        <w:t>N(z)[hr A] fp*()): p ()) NE )[hv</w:t>
        <w:br/>
        <w:br/>
        <w:t>]a +osfe:()+ n-)|=</w:t>
        <w:br/>
        <w:br/>
        <w:t>1)&amp;A 6</w:t>
        <w:br/>
        <w:br/>
        <w:t>s</w:t>
        <w:br/>
        <w:br/>
        <w:t>ou, ainda,</w:t>
        <w:br/>
        <w:br/>
        <w:t>Tr,</w:t>
        <w:br/>
        <w:t>N,(Z</w:t>
        <w:br/>
        <w:t>" íhva</w:t>
        <w:br/>
        <w:br/>
        <w:t>Je:+oslO+ 50 rel z ilro: e</w:t>
        <w:br/>
        <w:t>mla erolr e -ref;</w:t>
        <w:br/>
        <w:br/>
        <w:t>T</w:t>
        <w:br/>
        <w:br/>
        <w:t>: A]a:[&amp;*(z)w(z)]</w:t>
        <w:br/>
        <w:br/>
        <w:t>EQ( :- : +os)-</w:t>
        <w:br/>
        <w:t>=NN) [B ()+&amp; (v)í;º AHN;V(Z)(G;%:) a:% (218)</w:t>
        <w:br/>
        <w:br/>
        <w:t>Se for definido as seguintes funções auxiliares</w:t>
        <w:br/>
        <w:br/>
        <w:t>RESERVADO</w:t>
        <w:br/>
        <w:br/>
      </w:r>
    </w:p>
    <w:p>
      <w:r>
        <w:br w:type="page"/>
      </w:r>
    </w:p>
    <w:p>
      <w:r>
        <w:t>Página 23</w:t>
      </w:r>
    </w:p>
    <w:p>
      <w:r>
        <w:t>Pa dçado (:</w:t>
        <w:br/>
        <w:br/>
        <w:t>[NSA NA</w:t>
        <w:br/>
        <w:br/>
        <w:t>E</w:t>
        <w:br/>
        <w:br/>
        <w:t>Pi</w:t>
        <w:br/>
        <w:br/>
        <w:t>Área: 16</w:t>
        <w:br/>
        <w:br/>
        <w:t>CTM S P /l P E N Convênio: 42000/2018-064/00</w:t>
        <w:br/>
        <w:br/>
        <w:t>Centro Tecnológico da Marinha em São Paulo/ Doc.: Relatório anual do projeto - 2019</w:t>
        <w:br/>
        <w:br/>
        <w:t>Instituto de Pesquisas Energéticas e Nucleares</w:t>
        <w:br/>
        <w:br/>
        <w:t>Emissão: 07/08/20</w:t>
        <w:br/>
        <w:br/>
        <w:t>Pág:14de 139 — | Rev:00</w:t>
        <w:br/>
        <w:br/>
        <w:t>Título: Desenvolvimento de tecnologias para aceleração de prótons a laser</w:t>
        <w:br/>
        <w:br/>
        <w:t>Autor: Cláudio C. Motta</w:t>
        <w:br/>
        <w:br/>
        <w:t>&amp;(2) =[7;(2): P,:(z)í ;vrA ch AÃ;(ÉÍ))(GZ +6;)%</w:t>
        <w:br/>
        <w:br/>
        <w:t>P,(2) =[7(2)+ » ()(—LH ];Ç(()) i roi)-o: %</w:t>
        <w:br/>
        <w:br/>
        <w:t>hv,A</w:t>
        <w:br/>
        <w:t>Portanto, a Eq. (2.18) poderá ser escrita na forma</w:t>
        <w:br/>
        <w:br/>
        <w:t>N, (z</w:t>
        <w:br/>
        <w:t>N(z)</w:t>
        <w:br/>
        <w:br/>
        <w:t>—</w:t>
        <w:br/>
        <w:br/>
        <w:t>P(2)-D)(2) =</w:t>
        <w:br/>
        <w:br/>
        <w:t>(2.19)</w:t>
        <w:br/>
        <w:br/>
        <w:t>(2.20)</w:t>
        <w:br/>
        <w:br/>
        <w:t>(2.21)</w:t>
        <w:br/>
        <w:br/>
        <w:t>Como mostrado na Fig. (2.2), enquanto D,(z) e D,(z) variam consideravelmente ao longo</w:t>
        <w:br/>
        <w:br/>
        <w:t>do comprimento da fibra óptica, a variação de Nz(z)/N ao longo do mesmo comprimento é</w:t>
        <w:br/>
        <w:br/>
        <w:t>diminuta. Portanto, é justificado considerar o valor médio &lt; N,(z)/N &gt;, calculado ao longo</w:t>
        <w:br/>
        <w:br/>
        <w:t>do comprimento da fibra. Deve ser observado que esta substituição é somente aplicada ao</w:t>
        <w:br/>
        <w:t>primeiro termo do lado direito da Eq. (2.18). O valor médio de N, (z) sobre o comprimento</w:t>
        <w:br/>
        <w:br/>
        <w:t>da fibra pode ser expresso, segundo,</w:t>
        <w:br/>
        <w:br/>
        <w:t>JTAA Fm A &gt;AA</w:t>
        <w:br/>
        <w:br/>
        <w:t>Figura 2.2 Comparação dos valores das expressões das Eq. (2.19), Eq. (2.20) e Eg. (2.21)</w:t>
        <w:br/>
        <w:br/>
        <w:t>S E</w:t>
        <w:br/>
        <w:t>N_=Í£Nz(z)dz</w:t>
        <w:br/>
        <w:br/>
        <w:t>RESERVADO</w:t>
        <w:br/>
        <w:br/>
        <w:t>(2.22)</w:t>
        <w:br/>
        <w:br/>
      </w:r>
    </w:p>
    <w:p>
      <w:r>
        <w:br w:type="page"/>
      </w:r>
    </w:p>
    <w:p>
      <w:r>
        <w:t>Página 24</w:t>
      </w:r>
    </w:p>
    <w:p>
      <w:r>
        <w:t>CTM S P / l P E N Convênio: 42000/2018-064/00 Área: 16</w:t>
        <w:br/>
        <w:br/>
        <w:t>Centro Tecnológico da Marinha em São Pauio/ | DºC: Relatório anual do projeto - 2019 Emissão: 07/08/20</w:t>
        <w:br/>
        <w:br/>
        <w:t>Instituto de Pesquisas Energéticas e Nucleares</w:t>
        <w:br/>
        <w:br/>
        <w:t>Pág.:15 de 139 Rev.: CO</w:t>
        <w:br/>
        <w:br/>
        <w:t>Título: Desenvolvimento de tecnologias para aceleração de prótons a laser Autor: Cláudio C. Motta</w:t>
        <w:br/>
        <w:br/>
        <w:t>Para calcular a integral do valor médio de Ív'_2 , um método é utilizar o ganho total do sistema</w:t>
        <w:br/>
        <w:br/>
        <w:t>laser de fibra. O ganho total do sistema do laser de fibra é, para cada passagem, dado pela</w:t>
        <w:br/>
        <w:t>expressão,</w:t>
        <w:br/>
        <w:br/>
        <w:t>tdP"(2) tdP (2)</w:t>
        <w:br/>
        <w:t>G=( 0B s 2.23</w:t>
        <w:br/>
        <w:t>Fre to (2:23)</w:t>
        <w:br/>
        <w:br/>
        <w:t>Substituindo as expressões para dP. (z)/lf(z) dadas pelas Eq. (2.4) e (2.5), a Eq. (2.23)</w:t>
        <w:br/>
        <w:br/>
        <w:t>passa a ser escrita</w:t>
        <w:br/>
        <w:br/>
        <w:t>G=íín[(crf+a:)NZ(z)—a:N]—a,)dz—Íír,[(a:+u:)Nz(z)—a:N]—a3dz</w:t>
        <w:br/>
        <w:br/>
        <w:t>oOu</w:t>
        <w:br/>
        <w:br/>
        <w:t>G=2T,(lot+os )Í N(2)de - 27,0ºN +a, )I (2.24)</w:t>
        <w:br/>
        <w:t>o</w:t>
        <w:br/>
        <w:br/>
        <w:t>A partir da Eq. (2.24), pode ser obtida uma expressão para o cálculo do valor médio Ã/'-2 ,</w:t>
        <w:br/>
        <w:br/>
        <w:t>— 17 G/2L+2(ToºN+a</w:t>
        <w:br/>
        <w:t>N, =[n( =—7Á_í_)s : s 2.25</w:t>
        <w:br/>
        <w:t>2 LE!. z( )dz rlos+os ( )</w:t>
        <w:br/>
        <w:br/>
        <w:t>Por outro lado, o parâmetro de ganho, G , deve ser calculado utilizando as características do</w:t>
        <w:br/>
        <w:t>laser e, desta forma, para cada passagem pode-se escrever</w:t>
        <w:br/>
        <w:br/>
        <w:t>RRe”=1 ou G= %m (2.26)</w:t>
        <w:br/>
        <w:br/>
        <w:t>Combinando as Eq. (2.25) com Fq. (2.26), obtém-se, finalmente, o valor médio da densidade</w:t>
        <w:br/>
        <w:t>da população do nível 2,</w:t>
        <w:br/>
        <w:br/>
        <w:t>N; = (2.27)</w:t>
        <w:br/>
        <w:t>)</w:t>
        <w:br/>
        <w:br/>
        <w:t>Substituindo, agora, a expressão para o valor médio para a densidade populacional do nível</w:t>
        <w:br/>
        <w:t>2, na Eq. (2.18), obtém-se</w:t>
        <w:br/>
        <w:br/>
        <w:t>RESERVADO</w:t>
        <w:br/>
      </w:r>
    </w:p>
    <w:p>
      <w:r>
        <w:br w:type="page"/>
      </w:r>
    </w:p>
    <w:p>
      <w:r>
        <w:t>Página 25</w:t>
      </w:r>
    </w:p>
    <w:p>
      <w:r>
        <w:t>CTM S P /' P E N Convênio: 42000/2018-064/00 Área: 16</w:t>
        <w:br/>
        <w:br/>
        <w:t>— Relatóri jeto - 2019 issão:</w:t>
        <w:br/>
        <w:t>Centro Tecnológico da Marinha em São Pauio/ Doc.: Relatório anual do pro Emissão: 07/08/20</w:t>
        <w:br/>
        <w:br/>
        <w:t>Instituto de Pesquisas Energéticas e Nucleares</w:t>
        <w:br/>
        <w:t>Pág.:16 de 139 Rev.: 00</w:t>
        <w:br/>
        <w:br/>
        <w:t>Título: Desenvolvimento de tecnologias para aceleração de prótons a laser Autor: Cláudio C. Motta</w:t>
        <w:br/>
        <w:br/>
        <w:t>[1;(2)+ P; (é )í E ]íN El +os)-Nos)+</w:t>
        <w:br/>
        <w:t>&lt; N,(2)&gt; +[P: (2)+ P” (Z)(;Í/Éá )íNz (z)(af +Oos )— No? % =0 (2.28)</w:t>
        <w:br/>
        <w:br/>
        <w:t>Utilizando as Eq. (2.4), (2.5), (2.6) e (2.7) que descrevem a propagação do sinal e do</w:t>
        <w:br/>
        <w:t>bombeio, o seguinte sistema de equações pode ser escrito,</w:t>
        <w:br/>
        <w:br/>
        <w:t>dP/(2) dP (2)</w:t>
        <w:br/>
        <w:t>d de</w:t>
        <w:br/>
        <w:br/>
        <w:t>] al &amp;O+PO=rlos+os)N, )-l R) — (229)</w:t>
        <w:br/>
        <w:br/>
        <w:t>F%_díz(zq &amp; +rE|=rfos+o)()-osinle A| — (2:30)</w:t>
        <w:br/>
        <w:br/>
        <w:t>Inserindo a Eq. (2.29) e (2.30) em Eq. (2.28), obtém o seguinte resultado</w:t>
        <w:br/>
        <w:br/>
        <w:t>dP*(2) dP .</w:t>
        <w:br/>
        <w:t>[hVT—ºAH[ dz( 2 d(z)]m [2*(2)+ P; (7)]%</w:t>
        <w:br/>
        <w:br/>
        <w:t>T adP, dP,</w:t>
        <w:br/>
        <w:t>N, +[hízA]H: dz( z) dz(z)] ª,,[ ;(z)+Pp_(Z)]%=0 (2.31)</w:t>
        <w:br/>
        <w:br/>
        <w:t>Utilizando a Eq. (2.14) e o fato de que P,(2)=0, a Eq. (2.31) pode ser simplificada para a</w:t>
        <w:br/>
        <w:br/>
        <w:t>forma,</w:t>
        <w:br/>
        <w:br/>
        <w:t>+a, [2/()+ P (z)]+ e Pi(0)a,-a)+hv, 40 (2.32)</w:t>
        <w:br/>
        <w:br/>
        <w:t>p T</w:t>
        <w:br/>
        <w:br/>
        <w:t>4dP*(2) dP(</w:t>
        <w:br/>
        <w:t>de de</w:t>
        <w:br/>
        <w:br/>
        <w:t>A fim de integrar a Eq. (2.32), será inicialmMente considerado que a,=0 e, então,</w:t>
        <w:br/>
        <w:br/>
        <w:t>incluído como uma perturbação. Esta hipótese é válida tendo em vista que a atenuação</w:t>
        <w:br/>
        <w:t>óptica em fibras ópticas é muito pequena. Na ausência do termo de perdas, a Eq. (2.32)</w:t>
        <w:br/>
        <w:t>pode ser integrada, resultando,</w:t>
        <w:br/>
        <w:br/>
        <w:t>N</w:t>
        <w:br/>
        <w:br/>
        <w:t>a</w:t>
        <w:br/>
        <w:br/>
        <w:t>P (2)-P/(0)-Pr(2)+P;(0)+ % Pi (0Xa, a)[º_m _1]+hv A g=0 (2.33)</w:t>
        <w:br/>
        <w:t>Y -a</w:t>
        <w:br/>
        <w:br/>
        <w:t>s</w:t>
        <w:br/>
        <w:t>F)</w:t>
        <w:br/>
        <w:br/>
        <w:t>RESERVADO</w:t>
        <w:br/>
        <w:br/>
      </w:r>
    </w:p>
    <w:p>
      <w:r>
        <w:br w:type="page"/>
      </w:r>
    </w:p>
    <w:p>
      <w:r>
        <w:t>Página 26</w:t>
      </w:r>
    </w:p>
    <w:p>
      <w:r>
        <w:t>CTM s P /I P E N Convênio: 42000/2018-064/00 Área: 16</w:t>
        <w:br/>
        <w:br/>
        <w:t>Centro Tecnológico da Marinha em São Pauio/ | DO€: Relatório anual do projeto - 2019 Emissão: 07/08/20</w:t>
        <w:br/>
        <w:br/>
        <w:t>Instiítuto de Pesquisas Energéticas e Nucleares</w:t>
        <w:br/>
        <w:br/>
        <w:t>Pág.:17 de 139 Rev.: 00</w:t>
        <w:br/>
        <w:br/>
        <w:t>Título: Desenvolvimento de tecnologias para aceleração de prótons a laser Autor: Cláudio C. Motta</w:t>
        <w:br/>
        <w:br/>
        <w:t>Utilizando as condições de contorno, Eq. (2.8)-(2.10), a Eq. (2.33) pode ser escrita na</w:t>
        <w:br/>
        <w:t>seguinte forma,</w:t>
        <w:br/>
        <w:br/>
        <w:t>RP (0)</w:t>
        <w:br/>
        <w:br/>
        <w:t>F (2)- P(</w:t>
        <w:br/>
        <w:br/>
        <w:t>+(1— R)P/(0)+É P*(0X)a, a)[e— —1]+hvsANºz=O</w:t>
        <w:br/>
        <w:t>Vp -a</w:t>
        <w:br/>
        <w:br/>
        <w:t>Pí(9)' +| (1 R)R(0) - X P;&lt;0)[1 ºf;](l e”ªª)+hvsA]Í2 z]&amp;*(z)—m*(m%o (2.34)</w:t>
        <w:br/>
        <w:br/>
        <w:t>P 2</w:t>
        <w:br/>
        <w:br/>
        <w:t>A Eq. (2.34) é uma equação polinomial quadrática em P“(z) sendo prontamente resolvida.</w:t>
        <w:br/>
        <w:br/>
        <w:t>A fim de tornar a Eq. (2.34) mais compacta, seja definir</w:t>
        <w:br/>
        <w:br/>
        <w:t>26(2) = (1- R )P (0)-2 P; (0)[1 -ª](l e=)invado,z (2.35)</w:t>
        <w:br/>
        <w:t>Y, a T2</w:t>
        <w:br/>
        <w:br/>
        <w:t>d=RP(0) (2.36)</w:t>
        <w:br/>
        <w:br/>
        <w:t>Com estas definições, a Eq. (2.35) pode ser escrita de uma forma mais compacta,</w:t>
        <w:br/>
        <w:br/>
        <w:t>P(z? +2bP*(2)-d=0 (2.37)</w:t>
        <w:br/>
        <w:br/>
        <w:t>A solução de interesse para o problema é aquela expressa por</w:t>
        <w:br/>
        <w:br/>
        <w:t>P()=-b+ /B +d (2.38)</w:t>
        <w:br/>
        <w:br/>
        <w:t>Por outro lado, utilizando a relação da Eq. (2.10), segue que, P()P (2)= RP (0) =d.</w:t>
        <w:br/>
        <w:br/>
        <w:t>Desta forma,</w:t>
        <w:br/>
        <w:br/>
        <w:t>d</w:t>
        <w:br/>
        <w:br/>
        <w:t>P(D)=</w:t>
        <w:br/>
        <w:t>P FS (2.39)</w:t>
        <w:br/>
        <w:t>Substituindo na Eq. (2.39) na Eq. (2.37),</w:t>
        <w:br/>
        <w:t>d | d</w:t>
        <w:br/>
        <w:t>[P;(z)] 72 B) d=o, (2.40)</w:t>
        <w:br/>
        <w:br/>
        <w:t>RESERVADO</w:t>
        <w:br/>
        <w:br/>
      </w:r>
    </w:p>
    <w:p>
      <w:r>
        <w:br w:type="page"/>
      </w:r>
    </w:p>
    <w:p>
      <w:r>
        <w:t>Página 27</w:t>
      </w:r>
    </w:p>
    <w:p>
      <w:r>
        <w:t>CTM S P / l P E N Convênio: 42000/2018-064/00 Área: 16</w:t>
        <w:br/>
        <w:br/>
        <w:t>Doc.: Relatório anual do projeto - 2019 Emissão: 07/08/20</w:t>
        <w:br/>
        <w:br/>
        <w:t>Centro Tecnológico da Marinha em São Paulo/</w:t>
        <w:br/>
        <w:br/>
        <w:t>Instituto de Pesquisas Energéticas e Nucleares</w:t>
        <w:br/>
        <w:br/>
        <w:t>Pág.:18 de 139 Rev.: DO</w:t>
        <w:br/>
        <w:br/>
        <w:t>Título: Desenvolvimento de tecnologias para aceleração de prótons a laser Autor: Cláudio C. Motta</w:t>
        <w:br/>
        <w:t>ou ainda,</w:t>
        <w:br/>
        <w:t>AN — —</w:t>
        <w:br/>
        <w:t>P (2)º -2hP(2)-d=0O, (2.41)</w:t>
        <w:br/>
        <w:br/>
        <w:t>cuja solução de relevância é escrita na forma,</w:t>
        <w:br/>
        <w:t>P()=b+ |b +d. (2.42)</w:t>
        <w:br/>
        <w:br/>
        <w:t>As Eq. (2.38) e Eq. (2.42) descrevem a propagação dos sinais laser nas direções direta</w:t>
        <w:br/>
        <w:t>e reversa e, em conjunto, com as Eq. (2.3) e Eq. (2.14) fornecem a completa solução para o</w:t>
        <w:br/>
        <w:t>problema do laser de fibra óptica dopada com Yb.</w:t>
        <w:br/>
        <w:br/>
        <w:t>Contudo, ainda será necessária a determinação da P (0) que aparece na Eq. (2.35)</w:t>
        <w:br/>
        <w:t>para o cálculo de b(z) baseado nos parâmetros de projeto do laser. Para isto, deve-se</w:t>
        <w:br/>
        <w:br/>
        <w:t>calcular o valor para as potências do sinal laser, para z=/Z. Aplicando as condições de</w:t>
        <w:br/>
        <w:t>contorno,</w:t>
        <w:br/>
        <w:br/>
        <w:t>F(DP (L)=P"(0)P(0)</w:t>
        <w:br/>
        <w:t>FE (D)=RE(L)</w:t>
        <w:br/>
        <w:t>F (0)=RF(0)</w:t>
        <w:br/>
        <w:br/>
        <w:t>que resultam em</w:t>
        <w:br/>
        <w:br/>
        <w:t>E= REO, (2.43)</w:t>
        <w:br/>
        <w:br/>
        <w:t>e, desse modo, resulta em uma equação quadrática para P*(L),</w:t>
        <w:br/>
        <w:t>PD +2b(z =L)P*(L)-d=O0. (2.44)</w:t>
        <w:br/>
        <w:br/>
        <w:t>Mas, segundo Eq. (2.43), P(L)= ./R /R,P/(0), a Eq. (2. 44) pode ser escrita na forma</w:t>
        <w:br/>
        <w:br/>
        <w:t>% P*(0)º +26(z=L) 11;1 P (0)- RP (0)º=0, (2.45)</w:t>
        <w:br/>
        <w:t>2 2</w:t>
        <w:br/>
        <w:br/>
        <w:t>ou ainda, substituindo a Eq. (2. 35) para a expressão de b(z), Eq. (2.45), se escreve</w:t>
        <w:br/>
        <w:br/>
        <w:t>RESERVADO</w:t>
        <w:br/>
      </w:r>
    </w:p>
    <w:p>
      <w:r>
        <w:br w:type="page"/>
      </w:r>
    </w:p>
    <w:p>
      <w:r>
        <w:t>Página 28</w:t>
      </w:r>
    </w:p>
    <w:p>
      <w:r>
        <w:t>CT M S P /I P E N Convênio: 42000/2018-064/00 Área: 16</w:t>
        <w:br/>
        <w:br/>
        <w:t>Centro Tecnológico da Marinha em São Paulo/ Doc.: Relatório anual do projeto - 2019 Emissão: 07/08/20</w:t>
        <w:br/>
        <w:br/>
        <w:t>Instituto de Pesquisas Energéticas e Nucleares</w:t>
        <w:br/>
        <w:t>Pág.:19 de 139 Rev.: OO</w:t>
        <w:br/>
        <w:br/>
        <w:t>Título: Desenvolvimento de tecnologias para aceleração de prótons a laser Autor: Cláudio C. Motta</w:t>
        <w:br/>
        <w:br/>
        <w:t>R p-(0y+2 &amp;) p-(0)+ FD ) |R- (O)= REN =O, (2.46)</w:t>
        <w:br/>
        <w:br/>
        <w:t>R 2 R</w:t>
        <w:br/>
        <w:br/>
        <w:t>onde</w:t>
        <w:br/>
        <w:br/>
        <w:t>fO)= -LP;(O)[l—ª](l-e-ªh nvader. (2.47)</w:t>
        <w:br/>
        <w:t>2V, a T,</w:t>
        <w:br/>
        <w:br/>
        <w:t>Dividindo ambos os lados de Eq. (2.46) por P (0) resulta em</w:t>
        <w:br/>
        <w:br/>
        <w:t>2</w:t>
        <w:br/>
        <w:br/>
        <w:t>[f+(1 &amp;)Jí A]P;«» 2RRISD)=0.</w:t>
        <w:br/>
        <w:br/>
        <w:t>Portanto, P (0O), pode ser escrita na forma,</w:t>
        <w:br/>
        <w:br/>
        <w:t>o EA</w:t>
        <w:br/>
        <w:br/>
        <w:t>FO T R) RA 249</w:t>
        <w:br/>
        <w:t>Am JR—Z V; p+ [ 2Z, al N</w:t>
        <w:br/>
        <w:br/>
        <w:t>P(O) TEGR)SECR) VPPP(O)I . (1-e*)+hva i L), (2.49)</w:t>
        <w:br/>
        <w:br/>
        <w:t>e, finalmente, substituindo a Eq. (2.27), para o valor médio de N, (z),</w:t>
        <w:br/>
        <w:br/>
        <w:t>- N/É'Psal Vs[ 2, NA P;(O) a 1 2.50</w:t>
        <w:br/>
        <w:t>R(O)—JÉ(I—RZ)+JÉ_(1—RI) . 1 a](l e) —(FSUSN+aS)L—an_— . (2.50)</w:t>
        <w:br/>
        <w:br/>
        <w:t>sa 172</w:t>
        <w:br/>
        <w:br/>
        <w:t>Um procedimento similar pode ser aplicado a fim de obter uma expressão para P*(LD), ou</w:t>
        <w:br/>
        <w:br/>
        <w:t>aplicar a Eq. (2.43), que resulta em,</w:t>
        <w:br/>
        <w:br/>
        <w:t>. PEA v,[ V ahO &amp;. 1 2.50</w:t>
        <w:br/>
        <w:t>EOTRCR)I RE AT, a](l o inta d n )- 250</w:t>
        <w:br/>
        <w:br/>
        <w:t>RESERVADO</w:t>
        <w:br/>
        <w:br/>
      </w:r>
    </w:p>
    <w:p>
      <w:r>
        <w:br w:type="page"/>
      </w:r>
    </w:p>
    <w:p>
      <w:r>
        <w:t>Página 29</w:t>
      </w:r>
    </w:p>
    <w:p>
      <w:r>
        <w:t>CTM S P / I P E N Convênio: 42000/2018-064/00 Área: 16</w:t>
        <w:br/>
        <w:br/>
        <w:t>Doc.: Relatório anual do projeto - 2019 Emissão: 07/08/20</w:t>
        <w:br/>
        <w:br/>
        <w:t>Centro Tecnológico da Marinha em São Pauio/</w:t>
        <w:br/>
        <w:br/>
        <w:t>Instituto de Pesquisas Energéticas e Nucleares</w:t>
        <w:br/>
        <w:br/>
        <w:t>Pág.:20 de 139 Rev.: 00</w:t>
        <w:br/>
        <w:br/>
        <w:t>Título: Desenvolvimento de tecnologias para aceleração de prótons a laser Autor: Cláudio C. Motta</w:t>
        <w:br/>
        <w:br/>
        <w:t>Todos os parâmetros da Eq. (2.50) são parâmetros conhecidos do laser. A Eq. (2.50)</w:t>
        <w:br/>
        <w:t>mostra como P (0) depende dos parâmetros do laser. É de relevância notar que mesmo se</w:t>
        <w:br/>
        <w:t>considerar a completa solução da propagação do sinal por todo o laser, pode-se notar como</w:t>
        <w:br/>
        <w:t>o valor de E (0) depende das refletividades R e R,dos espelhos, e como depende do</w:t>
        <w:br/>
        <w:t>comprimento Lda fibra óptica. Substituindo Eq. (2.36) na Eq. (2.27), pode-se obter uma</w:t>
        <w:br/>
        <w:t>completa dependência axial da potência dos sinais P*(2) e P"(z). Por outro lado, para a</w:t>
        <w:br/>
        <w:t>otimização do desempenho do laser utilizando o sinal de saída, pode-se utilizar o sinal P(O0)</w:t>
        <w:br/>
        <w:t>, nas Eq. (2.11) e (2.14) e calcular os valores de P*(L) e P (D) diretamente.</w:t>
        <w:br/>
        <w:br/>
        <w:t>A fim de incluir a atenuação referente as perdas de por espalhamento do sinal laser,</w:t>
        <w:br/>
        <w:t>a Eq. (2.33) pode ser escrita como,</w:t>
        <w:br/>
        <w:br/>
        <w:t>Pi (2)-P/(0)-Pr(2)+ P; (0)+% P; (0Xa, a)[º_ ”1]+hvSAN22+</w:t>
        <w:br/>
        <w:t>V, a Ta</w:t>
        <w:br/>
        <w:br/>
        <w:t>+a, f (2)+ P (2)de'=0. (2.51)</w:t>
        <w:br/>
        <w:t>o</w:t>
        <w:br/>
        <w:t>Definindo a função perturbação ó(z), segundo</w:t>
        <w:br/>
        <w:t>A; pn peronlos</w:t>
        <w:br/>
        <w:t>ó(2) =Z fl8)+ P (2nbe. (2.52)</w:t>
        <w:br/>
        <w:t>U</w:t>
        <w:br/>
        <w:br/>
        <w:t>Com esta definição, as Eq. (2.37) e (2.42) passam a ser escritas,</w:t>
        <w:br/>
        <w:br/>
        <w:t>Pi()=-(b+5)+ | [(b+6) +d,, (2.53)</w:t>
        <w:br/>
        <w:t>Ps(a)=(b+5)+ (b+5)º +d,. (2.54)</w:t>
        <w:br/>
        <w:br/>
        <w:t>Para encontrar a expressão para ó(z) na teoria da perturbação de primeira ordem, deve-se</w:t>
        <w:br/>
        <w:t>utilizar as Eq. (2.39) e (2.42) para determinar P*(z) e P (2), que substituídos na Eq. (2.52)</w:t>
        <w:br/>
        <w:br/>
        <w:t>resulta em</w:t>
        <w:br/>
        <w:t>ó(2) = axí,/b(z')º +RP(0) dz'. (2.55)</w:t>
        <w:br/>
        <w:t>õ :</w:t>
        <w:br/>
        <w:br/>
        <w:t>A Eq. (2.55) pode ser aproximada utilizando-se a regra do ponto médio para integração, que</w:t>
        <w:br/>
        <w:t>resulta em</w:t>
        <w:br/>
        <w:br/>
        <w:t>RESERVADO</w:t>
        <w:br/>
      </w:r>
    </w:p>
    <w:p>
      <w:r>
        <w:br w:type="page"/>
      </w:r>
    </w:p>
    <w:p>
      <w:r>
        <w:t>Página 30</w:t>
      </w:r>
    </w:p>
    <w:p>
      <w:r>
        <w:t>CTM S P / I P E N Convênio: 42000/2018-064/00 Área: 16</w:t>
        <w:br/>
        <w:br/>
        <w:t>Centro Tecnológico da Marinha em São Paulo/ Doc.: Relatório anual do projeto - 2019 Emissão: 07/08/20</w:t>
        <w:br/>
        <w:br/>
        <w:t>Instítuto de Pesquisas Energéticas e Nucieares</w:t>
        <w:br/>
        <w:br/>
        <w:t>Pág.:21 de 139 Rev.: 00</w:t>
        <w:br/>
        <w:br/>
        <w:t>Título: Desenvolvimento de tecnologias para aceleração de prótons a laser Autor: Cláudio C. Motta</w:t>
        <w:br/>
        <w:br/>
        <w:t>ó(2) = a,Jb(2/2) + RP (0Y. (2.56)</w:t>
        <w:br/>
        <w:br/>
        <w:t>A expressão obtida da Eq. (2.56) é utilizada nas Eq. (2.53) e (2.54) para a obtenção de Ps(2)</w:t>
        <w:br/>
        <w:t>e F;5(2), que por sua vez, permitem calcular, admitindo que P3(0) = P (0). Uma vez que</w:t>
        <w:br/>
        <w:t>Ps3(2) tem sido obtido, um novo valor para P;3(0), e o processo e repetido mais uma vez, a</w:t>
        <w:br/>
        <w:br/>
        <w:t>fim de concluir a aproximação de primeira ordem.</w:t>
        <w:br/>
        <w:br/>
        <w:t>2.4 .  Aplicaçãodo Modelo e Análise dos Resultados</w:t>
        <w:br/>
        <w:br/>
        <w:t>Com base na formulação da solução, a potência de bombeio propaga-se ao longo da</w:t>
        <w:br/>
        <w:t>fibra, sendo atenuada por meio da transferência de energia para os níveis atômico dos íons</w:t>
        <w:br/>
        <w:t>de itérbio, segundo os processos quânticos de absorção e emissão estimulada de radiação.</w:t>
        <w:br/>
        <w:t>Esta atenuação é descrita segundo a Eq. (2.14), escrita aqui novamente,</w:t>
        <w:br/>
        <w:br/>
        <w:t>Pi(2)=P;(0)eC, (2.57)</w:t>
        <w:br/>
        <w:t>onde a =T oiN+a,.</w:t>
        <w:br/>
        <w:br/>
        <w:t>De acordo com o balanço energético, o sinal laser começa a ser amplificado, como</w:t>
        <w:br/>
        <w:t>descrito por meio das Eq. (2.38) e (2.42),</w:t>
        <w:br/>
        <w:br/>
        <w:t>Pi()=-b+ |b +d, (2.58)</w:t>
        <w:br/>
        <w:br/>
        <w:t>P(2)=b+ |b +d, (2.59)</w:t>
        <w:br/>
        <w:br/>
        <w:t>onde</w:t>
        <w:br/>
        <w:t>1 - v a " N, |</w:t>
        <w:br/>
        <w:br/>
        <w:t>b(2) [(1 R)P/(0)=*% P;(O)[l P](l eE)+nvA J (2.60)</w:t>
        <w:br/>
        <w:t>2 VY, a Ta</w:t>
        <w:br/>
        <w:br/>
        <w:t>d=RP(0),e (2.61)</w:t>
        <w:br/>
        <w:br/>
        <w:t>lhl—l—+2(1“so':N+a3)</w:t>
        <w:br/>
        <w:t>— L JRR</w:t>
        <w:br/>
        <w:br/>
        <w:t>12</w:t>
        <w:br/>
        <w:t>2</w:t>
        <w:br/>
        <w:br/>
        <w:t>? rlos+os)</w:t>
        <w:br/>
        <w:br/>
        <w:t>(2.62)</w:t>
        <w:br/>
        <w:br/>
        <w:t>RESERVADO</w:t>
        <w:br/>
        <w:br/>
      </w:r>
    </w:p>
    <w:p>
      <w:r>
        <w:br w:type="page"/>
      </w:r>
    </w:p>
    <w:p>
      <w:r>
        <w:t>Página 31</w:t>
      </w:r>
    </w:p>
    <w:p>
      <w:r>
        <w:t>CTM S P / I P E N Convênio: 42000/2018-064/00 Área: 16</w:t>
        <w:br/>
        <w:br/>
        <w:t>Centro Tecnológico da Marinha em São Paulo/ | DOC: Relatório anual do projeto - 2019 Emissão: 07/08/20</w:t>
        <w:br/>
        <w:br/>
        <w:t>Instítuto de Pesquisas Energéticas e Nucleares</w:t>
        <w:br/>
        <w:t>Pág.:22 de 139 Rev.: OO</w:t>
        <w:br/>
        <w:br/>
        <w:t>Título: Desenvolvimento de tecnologias para aceleração de prótons a laser Autor: Cláudio C. Motta</w:t>
        <w:br/>
        <w:br/>
        <w:t>A distribuição da densidade populacional do nível 2 ao longo da distancia axial da parte ativa</w:t>
        <w:br/>
        <w:t>fibra óptica é descrita segundo a Eq. (2.3)</w:t>
        <w:br/>
        <w:br/>
        <w:t>r T</w:t>
        <w:br/>
        <w:t>P a P+ P— z s a + -</w:t>
        <w:br/>
        <w:t>o apro: e( 75)Jeiro: re "</w:t>
        <w:br/>
        <w:t>N&amp;) (T Vo PANENSAR D p( |</w:t>
        <w:br/>
        <w:t>25 eel : e +[ thA](as +ofr-Q: )</w:t>
        <w:br/>
        <w:t>P 2 s</w:t>
        <w:br/>
        <w:t>A potência do sinal laser de saída disponível pode ser calculada segundo a expressão</w:t>
        <w:br/>
        <w:t>Pa = A-R)PI(D). (2.64)</w:t>
        <w:br/>
        <w:br/>
        <w:t>A solução teórica apresentada foi utilizada para determinar a potência de saída de</w:t>
        <w:br/>
        <w:t>um laser de fibra dopara com íons de Yb*?, com os parâmetros do laser mostrados na TAB</w:t>
        <w:br/>
        <w:t>241</w:t>
        <w:br/>
        <w:br/>
        <w:t>Tabela 2.1. Parâmetros do laser de fibra dopada com íons de Yb*? (Peysokhan, M., et al, 2020)</w:t>
        <w:br/>
        <w:br/>
        <w:t>Parâmetro Símbolo Vvalor</w:t>
        <w:br/>
        <w:t>1 Área do núcleo, m? A 5,0 x 107</w:t>
        <w:br/>
        <w:t>2 Fator de preenchimento da potência do sinal 1—5 0,82</w:t>
        <w:br/>
        <w:t>3 Fator de preenchimento da potência de bombeio rp 1,2x10?</w:t>
        <w:br/>
        <w:t>4 Concentração de Yb*?, m? N, 6,0 x 10%</w:t>
        <w:br/>
        <w:t>5 Tempo de vida radiativo, s T 1,0x10?</w:t>
        <w:br/>
        <w:t>6 Seção de choque da absorção do bombeio, m? O'; 6,0 x 10%</w:t>
        <w:br/>
        <w:t>7 Seção de choque da emissão do bombeio, m? 0'; 2,5 x 10726</w:t>
        <w:br/>
        <w:t>8 Seção de choque da absorção do sinal, m? 0': 1,4 x 1077</w:t>
        <w:br/>
        <w:t>9 Seção de choque da emissão do sinal, m? 0': 2,0x10%</w:t>
        <w:br/>
        <w:t>10 Absorção de fundo 2, 6,0 x 10</w:t>
        <w:br/>
        <w:t>11 Comprimento de onda do bombeio, nm Ãp 920</w:t>
        <w:br/>
        <w:t>12 Comprimento de onda do sinal, nm ÃS 1090</w:t>
        <w:br/>
        <w:t>13 Refletividade do espelho de fundo, % R 99</w:t>
        <w:br/>
        <w:t>14 Refletividade do espelho de saída, % R2 4</w:t>
        <w:br/>
        <w:t>15 Comprimento da fibra, m L 35m</w:t>
        <w:br/>
        <w:t>16 Potência de bombeio, W lf (0) 40 W</w:t>
        <w:br/>
        <w:br/>
        <w:t>A curva da evolução da potência ao longo do comprimento da fibra, para uma</w:t>
        <w:br/>
        <w:t>potência de bombeio constante, está mostrada da FIG 2.3. Na FIG 2.5 está mostrada a</w:t>
        <w:br/>
        <w:br/>
        <w:t>RESERVADO</w:t>
        <w:br/>
        <w:br/>
      </w:r>
    </w:p>
    <w:p>
      <w:r>
        <w:br w:type="page"/>
      </w:r>
    </w:p>
    <w:p>
      <w:r>
        <w:t>Página 32</w:t>
      </w:r>
    </w:p>
    <w:p>
      <w:r>
        <w:t>- CTM SP /I P EN Convênio: 42000/2018-064/00 Área: 16</w:t>
        <w:br/>
        <w:br/>
        <w:t>Centro Tecnológico da Marinha em São Paulo/ Doc.: Relatório anual do projeto - 2019 Emissão: 07/08/20</w:t>
        <w:br/>
        <w:br/>
        <w:t>Instítuto de Pesquisas Energéticas e Nucleares</w:t>
        <w:br/>
        <w:t>— Pág.:24 de 139 Rev.: 00</w:t>
        <w:br/>
        <w:br/>
        <w:t>— Título: Desenvolvimento de tecnologias para aceleração de prótons a laser Autor: Cláudio C. Motta</w:t>
        <w:br/>
        <w:br/>
        <w:t>Uma das limitações do modelo proposto é a hipótese da condição de bombeamento</w:t>
        <w:br/>
        <w:br/>
        <w:t>- suficientemente intenso, de maneira que o sinal laser recirculante na cavidade, Pf(z) é,</w:t>
        <w:br/>
        <w:br/>
        <w:t>- também, intenso o suficiente para saturar o meio ativo e suprimir a amplificação por</w:t>
        <w:br/>
        <w:t>- emissão espontânea (ASE?).</w:t>
        <w:br/>
        <w:br/>
        <w:t>Outro ponto de relevância é que não foi considerada a reflexão do sinal de bombeio,</w:t>
        <w:br/>
        <w:br/>
        <w:t>P, (z) =0, sendo necessária uma revisão do modelo. Contudo, pela analise dos resultados</w:t>
        <w:br/>
        <w:br/>
        <w:t>obtidos nas simulações, foi possível inferir um boa concordância com os dados disponível da</w:t>
        <w:br/>
        <w:t>literatura.</w:t>
        <w:br/>
        <w:br/>
        <w:t>? ASE, acrônimo da língua ínglesa para “Amplification by Stimulated Emission”.</w:t>
        <w:br/>
        <w:br/>
        <w:t>- RESERVADO</w:t>
        <w:br/>
        <w:br/>
      </w:r>
    </w:p>
    <w:p>
      <w:r>
        <w:br w:type="page"/>
      </w:r>
    </w:p>
    <w:p>
      <w:r>
        <w:t>Página 33</w:t>
      </w:r>
    </w:p>
    <w:p>
      <w:r>
        <w:t>CTM sp/l P E N Convênio: 42000/2018-064/00 Áres: 16</w:t>
        <w:br/>
        <w:br/>
        <w:t>Doc.: Relatório anual do projeto - 2019 Emissão: 07/08/20</w:t>
        <w:br/>
        <w:br/>
        <w:t>Centro Tecnológico da Marinha em São Paulo/</w:t>
        <w:br/>
        <w:br/>
        <w:t>Instituto de Pesquisas Energéticas e Nucleares</w:t>
        <w:br/>
        <w:br/>
        <w:t>Pág.:25 de 139 Rev.: 00</w:t>
        <w:br/>
        <w:br/>
        <w:t>Título: Desenvolvimento de tecnologias para aceleração de prótons a laser Autor: Cláudio C. Motta</w:t>
        <w:br/>
        <w:br/>
        <w:t>Referências Bibliográficas do Capítulo 2</w:t>
        <w:br/>
        <w:br/>
        <w:t>Kelson, |.; Hardy, A. A., Strongly pumped fiber laser, fEEE J. Quantum Electronics, v. 34, n. 9,</w:t>
        <w:br/>
        <w:t>p. 1570-1577, (1998).</w:t>
        <w:br/>
        <w:br/>
        <w:t>Kelson, 1; Hardy, A. A., Optimization of strongly pumped fiber laser, J. Lightwave</w:t>
        <w:br/>
        <w:t>Technology, v.17, n.5, p. 891-897, (1999).</w:t>
        <w:br/>
        <w:br/>
        <w:t>Peysokhan, M.; Mobini, E.; Mafi, A., Analytical formulation of a high-power Yd-doped</w:t>
        <w:br/>
        <w:t>double-cladding fiber laser, OSA Continuum, v. 3, n. 7, p. 1940-1951, (2020).</w:t>
        <w:br/>
        <w:br/>
        <w:t>RESERVADO</w:t>
        <w:br/>
        <w:br/>
      </w:r>
    </w:p>
    <w:p>
      <w:r>
        <w:br w:type="page"/>
      </w:r>
    </w:p>
    <w:p>
      <w:r>
        <w:t>Página 34</w:t>
      </w:r>
    </w:p>
    <w:p>
      <w:r>
        <w:t>CTM S P / I P E N Projeto: Convênio 42000/2018-064/00 Área: 16</w:t>
        <w:br/>
        <w:br/>
        <w:t>Centro Tecnológico da Marinha em São Paulo/ Doc.: Relatório anua! do projeto - 2019 Emissão: 12/08/2020</w:t>
        <w:br/>
        <w:br/>
        <w:t>Instituto de Pesquisas Energéticas e Nucleares</w:t>
        <w:br/>
        <w:br/>
        <w:t>Pág.: 26 de 139 | Rev.: 00</w:t>
        <w:br/>
        <w:br/>
        <w:t>Título: Desenvolvimento de tecnologias para aceleração de prótons a laser Autor: Cláudio C. Motta</w:t>
        <w:br/>
        <w:br/>
        <w:t>Capítulo 3 Análise Teórica do Mecanismo de Dissipação de Calor em Lasers de</w:t>
        <w:br/>
        <w:t>Fibra Óptica dopada com Yb*? com Duplo Revestimento</w:t>
        <w:br/>
        <w:br/>
        <w:t>3.1 . Introdução do capítulo 3</w:t>
        <w:br/>
        <w:br/>
        <w:t>Neste capítulo o problema térmico nas fibras ópticas dopadas com fons de Yb*? com</w:t>
        <w:br/>
        <w:t>dupla camada de revestimento é analisado. Em particular, o problema do calor gerado</w:t>
        <w:br/>
        <w:t>devido ao espalhamento elástico da luz de bombeio, no núcleo da fibra, é descrito</w:t>
        <w:br/>
        <w:t>quantitativamente, por meio de um balanço de energia.</w:t>
        <w:br/>
        <w:br/>
        <w:t>São analisadas as características de duas configurações de bombeamento, o</w:t>
        <w:br/>
        <w:t>bombeamento direcional e o bidirecional, sob a óptica da eficiência, distribuição de calor e</w:t>
        <w:br/>
        <w:t>temperatura na fibra, tanto na direção radial, quanto axial.</w:t>
        <w:br/>
        <w:br/>
        <w:t>No modelo considera-se como fonte calor, o calor gerado no núcleo ativo da fibra</w:t>
        <w:br/>
        <w:t>decorrente do espalhamento elástico. O fluxo de calor é propagado por condução térmica</w:t>
        <w:br/>
        <w:t>nas camadas de revestimento até a superfície da fibra, quando então, por meio de</w:t>
        <w:br/>
        <w:t>transferência de calor radiativa e convectiva é transferida para o meio ambiente.</w:t>
        <w:br/>
        <w:br/>
        <w:t>Por meio da análise do modelo térmico e transferência de calor é possível</w:t>
        <w:br/>
        <w:t>dimensional um sistema de refrigeração a fim de permitir o controle de temperatura da</w:t>
        <w:br/>
        <w:t>fibra, reduzindo, desta forma, alguma possível de instabilidade decorrente da mudança do</w:t>
        <w:br/>
        <w:t>índice de refração da fibra.</w:t>
        <w:br/>
        <w:br/>
        <w:t>Este capítulo está organizado da seguinte forma. Na seção 3.2 é apresentada análise</w:t>
        <w:br/>
        <w:t>teórica do mecanismo de transferência de calor. Por meio desta análise é possível chegar a</w:t>
        <w:br/>
        <w:t>uma expressão matemática que permite determinar a distribuição radial de temperatura da</w:t>
        <w:br/>
        <w:br/>
        <w:t>RESERVADO</w:t>
        <w:br/>
      </w:r>
    </w:p>
    <w:p>
      <w:r>
        <w:br w:type="page"/>
      </w:r>
    </w:p>
    <w:p>
      <w:r>
        <w:t>Página 35</w:t>
      </w:r>
    </w:p>
    <w:p>
      <w:r>
        <w:t>CTM S P/I P E N Projeto: Convênio W/mlom/ºo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t>Pág.: 27 de 139 | Rev.: OO</w:t>
        <w:br/>
        <w:br/>
        <w:t>Título: Desenvolvimento de tecnologias para aceleração de prótons a laser Autor: Cláudio C. Motta</w:t>
        <w:br/>
        <w:br/>
        <w:t>fibra em função da potência de bombeio. Na seção 3.3, o modelo térmico é acoplado ao</w:t>
        <w:br/>
        <w:t>modelo teórico do laser desenvolvido no Cap. 2, além de incluir o bombeamento</w:t>
        <w:br/>
        <w:t>bidirecional.</w:t>
        <w:br/>
        <w:br/>
        <w:t>3.2 —Análiseteóricado mecanismo de transferência de calor</w:t>
        <w:br/>
        <w:br/>
        <w:t>A FIG 3.1 ilustra os processos de dissipação de calor originada no núcleo da fibra para</w:t>
        <w:br/>
        <w:t>o ar ambiente. O calor gerado no núcleo da fibra é transferido do núcleo para a superfície</w:t>
        <w:br/>
        <w:t>por condução térmica e dissipada da superfície da fibra para o ar ambiente por transferência</w:t>
        <w:br/>
        <w:t>de calor segundo os processos de convecção e radiação térmica. Não há fontes de calor</w:t>
        <w:br/>
        <w:t>tanto no revestimento interno, como no externo da fibra. Portanto, os revestimentos,</w:t>
        <w:br/>
        <w:t>interno e externo, da fibra óptica são considerados como um único corpo. Os raios do núcleo</w:t>
        <w:br/>
        <w:t>e do revestimento são denotados por a e b, respectivamente. Além disto, a variação</w:t>
        <w:br/>
        <w:t>azimutal da temperatura é ignorada devido à simetria cilíndrica da fibra. Para um meio</w:t>
        <w:br/>
        <w:t>isotrópico, as equações para a condução térmica em regime permanente são escritas como,</w:t>
        <w:br/>
        <w:br/>
        <w:t>Core</w:t>
        <w:br/>
        <w:br/>
        <w:t>Inner</w:t>
        <w:br/>
        <w:t>cladding</w:t>
        <w:br/>
        <w:br/>
        <w:t>QOutter</w:t>
        <w:br/>
        <w:t>cladding</w:t>
        <w:br/>
        <w:br/>
        <w:t>enmtetho</w:t>
        <w:br/>
        <w:t>and radiative</w:t>
        <w:br/>
        <w:t>Ru trambro</w:t>
        <w:br/>
        <w:br/>
        <w:t>Figura 3.1. Diagrama esquemático para representar os processos de transferência de calor em fibras ópticas</w:t>
        <w:br/>
        <w:t>dopadas com í(ons de Yb*? com duplo revestimento.</w:t>
        <w:br/>
        <w:br/>
        <w:t>18/ T()) om</w:t>
        <w:br/>
        <w:t>rôr[r õr )_ K" (ría) (3.1)</w:t>
        <w:br/>
        <w:t>18( 7</w:t>
        <w:br/>
        <w:br/>
        <w:t>onde Z(r) e Tz(r) representam a temperatura no núcleo da fibra e no revestimento,</w:t>
        <w:br/>
        <w:t>respectivamente, 7, representa a temperatura no eixo da fibra (r = 0) e xé o coeficiente de</w:t>
        <w:br/>
        <w:br/>
        <w:t>condutividade térmica da fibra. Q(z) representa a densidade de potência térmica ao longo</w:t>
        <w:br/>
        <w:br/>
        <w:t>da direção axial da fibra, que depende principalmente da absorção e perda da luz de</w:t>
        <w:br/>
        <w:t>bombeamento e pode ser descrito por.</w:t>
        <w:br/>
        <w:br/>
        <w:t>RESERVADO</w:t>
        <w:br/>
      </w:r>
    </w:p>
    <w:p>
      <w:r>
        <w:br w:type="page"/>
      </w:r>
    </w:p>
    <w:p>
      <w:r>
        <w:t>Página 36</w:t>
      </w:r>
    </w:p>
    <w:p>
      <w:r>
        <w:t>CTM S P / I P E N 1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t>Pág.: 28de 139 | Rev.:00</w:t>
        <w:br/>
        <w:br/>
        <w:t>Título: Desenvolvimento de tecnologias para aceleração de prótons a laser Autor: Cláudio C. Motta</w:t>
        <w:br/>
        <w:t>a(z)P (z)</w:t>
        <w:br/>
        <w:t>29(e)=— "2" (-s), (3.3)</w:t>
        <w:br/>
        <w:t>7</w:t>
        <w:br/>
        <w:br/>
        <w:t>onde a(z)=a,(z)+a, e Sé a eficiência quântica cujo valor teórico é 4,/A4, - Tendo em</w:t>
        <w:br/>
        <w:t>vista que a eficiência quântica não pode ser alcançada em aplicações práticas, a expressão</w:t>
        <w:br/>
        <w:t>para a eficiência ser trocada pela eficiência prática de inclinação* nos cálculos. No</w:t>
        <w:br/>
        <w:t>revestimento da fibra (a&lt;r &lt;b), não há fonte de calor, isto é Q(z)=0. Admitindo que a</w:t>
        <w:br/>
        <w:t>conexão térmica entre o revestimento e o núcleo seja perfeita, a temperatura e suas</w:t>
        <w:br/>
        <w:t>derivadas são contínuas no contorno (r = a). Portanto, as condições de contorno podem ser</w:t>
        <w:br/>
        <w:br/>
        <w:t>expressas como se seguem:</w:t>
        <w:br/>
        <w:br/>
        <w:t>en</w:t>
        <w:br/>
        <w:br/>
        <w:t>&gt;- r_0_0, (3.4)</w:t>
        <w:br/>
        <w:t>T=B e (3.5)</w:t>
        <w:br/>
        <w:t>an())  eLf)</w:t>
        <w:br/>
        <w:br/>
        <w:t>ôr ma— õr mma (3.6)</w:t>
        <w:br/>
        <w:br/>
        <w:t>A diferença de temperatura entre a superfície da fibra e o ar ambiente é determinada pelo</w:t>
        <w:br/>
        <w:t>fluxo de calor convectivo e radiativo. A condição de contorno na superfície entre a fibra de</w:t>
        <w:br/>
        <w:t>revestimento e o ar ambiente é escrita pela lei de Newton (transferência por convecção) e a</w:t>
        <w:br/>
        <w:t>lei de Stefan-Boltzmann (transferência radiativa de calor):</w:t>
        <w:br/>
        <w:br/>
        <w:t>oT(r)</w:t>
        <w:br/>
        <w:t>õr</w:t>
        <w:br/>
        <w:br/>
        <w:t>h</w:t>
        <w:br/>
        <w:br/>
        <w:t>r=b o</w:t>
        <w:br/>
        <w:br/>
        <w:t>-n -) 7)</w:t>
        <w:br/>
        <w:br/>
        <w:t>onde h, é a coeficiente convectivo, 7. é a temperatura do ar ambiente, é a constante de</w:t>
        <w:br/>
        <w:br/>
        <w:t>Stefan Boltemann, e € é a emissividade da superfície. As temperaturas no núcleo e no</w:t>
        <w:br/>
        <w:t>revestimento podem ser derivadas pelo uso das Eq. (3.7) e Eq. (3.8) sujeitas às condições de</w:t>
        <w:br/>
        <w:t>contorno, Eq. (3.10) e são dadas segundo:</w:t>
        <w:br/>
        <w:br/>
        <w:t>2</w:t>
        <w:br/>
        <w:t>Tl(r)=Tº —%— (rSa), e (3.8)</w:t>
        <w:br/>
        <w:br/>
        <w:t>2 Slope efficiency</w:t>
        <w:br/>
        <w:t>RESERVADO</w:t>
        <w:br/>
        <w:br/>
      </w:r>
    </w:p>
    <w:p>
      <w:r>
        <w:br w:type="page"/>
      </w:r>
    </w:p>
    <w:p>
      <w:r>
        <w:t>Página 37</w:t>
      </w:r>
    </w:p>
    <w:p>
      <w:r>
        <w:t>CTMSP / IPEN l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t>Pág.: 28de 139 | Rev.: 0D</w:t>
        <w:br/>
        <w:br/>
        <w:t>Título: Desenvolvimento de tecnologias para aceleração de prótons a laser Autor: Cláudio C. Motta</w:t>
        <w:br/>
        <w:t>oa)O o (r</w:t>
        <w:br/>
        <w:t>L6)=, n = (a&lt;r&lt;»). (3.9)</w:t>
        <w:br/>
        <w:t>4K 2K a</w:t>
        <w:br/>
        <w:br/>
        <w:t>Utilizando as Eq. (3.7)-(3.9), a relação entre a temperatura na superfície da fibra Tz(r =b) e</w:t>
        <w:br/>
        <w:br/>
        <w:t>a temperatura do ar ambiente 7” pode ser obtida e é dada pela expressão,</w:t>
        <w:br/>
        <w:t>ET s) +MLous) = [th +oeTÍ + Q%ª_] =0. (3.10)</w:t>
        <w:br/>
        <w:br/>
        <w:t>Substituindo-se a Eq. (3.10) nas Eq. (3.8) e (3.9), as distribuições de temperatura no núcleo</w:t>
        <w:br/>
        <w:t>da fibra e no revestimento podem ser calculadas numericamente.</w:t>
        <w:br/>
        <w:br/>
        <w:t>3.3 — Aplicaçãodo modelo térmico ao modelo laser</w:t>
        <w:br/>
        <w:br/>
        <w:t>Na modelo teórico desenvolvimento do Cap. 2, o balanço térmico não foi</w:t>
        <w:br/>
        <w:t>considerado. Isto é, a perda da potência da fonte de bombeio traduzida pelo coeficiente de</w:t>
        <w:br/>
        <w:t>espalhamento, a,, e a perda de potência do sinal laser, pelo coeficiente de espalhamento</w:t>
        <w:br/>
        <w:br/>
        <w:t>a,, não foram incluídos como fontes de geração de calor.</w:t>
        <w:br/>
        <w:br/>
        <w:t>Além disto, o modelo construído no Cap. 2 não contempla a configuração de</w:t>
        <w:br/>
        <w:t>bombeamento bidirecional. Neste capítulo, o bombeamento bidirecional é incluindo por</w:t>
        <w:br/>
        <w:t>meio das seguintes expressões:</w:t>
        <w:br/>
        <w:br/>
        <w:t>+ — Dt a</w:t>
        <w:br/>
        <w:t>P; (2)= P (0)e E, (3.11)</w:t>
        <w:br/>
        <w:t>que descreve o bombeamento direto, e</w:t>
        <w:br/>
        <w:br/>
        <w:t>Pr()= P (De, (.12)</w:t>
        <w:br/>
        <w:br/>
        <w:t>onde, o coeficiente de atenuação do sinal de bombeio, a foi definido no Cap. 2, de acordo</w:t>
        <w:br/>
        <w:t>com a expressão,</w:t>
        <w:br/>
        <w:br/>
        <w:t>a=P oNi+a,. (3.13)</w:t>
        <w:br/>
        <w:br/>
        <w:t>A fim de incluir o bombeamento bidirecional, a Eq. (2.35) se modifica e b(z) passa a ser</w:t>
        <w:br/>
        <w:br/>
        <w:t>escrita como b,(z),</w:t>
        <w:br/>
        <w:br/>
        <w:t>RESERVADO</w:t>
        <w:br/>
        <w:br/>
      </w:r>
    </w:p>
    <w:p>
      <w:r>
        <w:br w:type="page"/>
      </w:r>
    </w:p>
    <w:p>
      <w:r>
        <w:t>Página 38</w:t>
      </w:r>
    </w:p>
    <w:p>
      <w:r>
        <w:t>CTM s P / I P E 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br/>
        <w:t>Pág.: 30de 139 | Rev.: 00</w:t>
        <w:br/>
        <w:br/>
        <w:t>Título: Desenvolvimento de tecnologias para aceleração de prótons a laser Autor: Cláudio C. Motta</w:t>
        <w:br/>
        <w:br/>
        <w:t>Nz (314)</w:t>
        <w:br/>
        <w:t>T</w:t>
        <w:br/>
        <w:br/>
        <w:t>2h,(2) = (1 R)P/(0) —:——*[1 —%)[P;(O)(l —eE)+ Pr(D(I=e" E Nl+nvA</w:t>
        <w:br/>
        <w:br/>
        <w:t>P</w:t>
        <w:br/>
        <w:br/>
        <w:t>34  Análisedosresultados</w:t>
        <w:br/>
        <w:br/>
        <w:t>Nesta seção, a distribuição de temperatura e a relevância da transferência de calor</w:t>
        <w:br/>
        <w:t>radiativa serão investigadas, numericamente, por meio de um exemplo de laser de fibra</w:t>
        <w:br/>
        <w:t>dopada com Yb*? operando em regime de alta potência. O comprimento da fibra dopada</w:t>
        <w:br/>
        <w:t>com Yb é de 12 m, sendo o raio do núcleo, o raio de revestimento interno e o externo, 20</w:t>
        <w:br/>
        <w:t>um, 300 um e 400 um, respectivamente. Outros parâmetros estão, incluindo aqueles</w:t>
        <w:br/>
        <w:t>relacionados com os processos térmicos estão listados na TAB 1.</w:t>
        <w:br/>
        <w:br/>
        <w:t>A distribuição axial das potências de bombeio e do laser, tanto na configuração de</w:t>
        <w:br/>
        <w:t>bombeamento direto como bidirecional estão mostradas nas FIG. 3.2 e 3.3. Na FIG. 3.2 a</w:t>
        <w:br/>
        <w:t>potência de sinal de bombeio é de 1 kW, sendo injetada em z = O, através de uma rede de</w:t>
        <w:br/>
        <w:t>Bragg de 98% de refletividade. Na FIG 3.3 duas fontes de bombeio de 500 W são injetadas</w:t>
        <w:br/>
        <w:t>em ambas extremidades da cavidade, com redes de Bragg de 98%, em z = 0, e 46 em z = L.</w:t>
        <w:br/>
        <w:t>Na FIG 3.2 pode ser observado que a luz de bombeio é quase completamente absorvida e</w:t>
        <w:br/>
        <w:t>sendo o sinal laser no sentido direto saturado na saída. Na FIG 3.3 pode ser visto que a</w:t>
        <w:br/>
        <w:t>distribuição da luz de bombeio na configuração bidirecional é ainda mais absorvida que</w:t>
        <w:br/>
        <w:t>aquela da configuração direta, é o sinal laser na configuração direta. O sinal de laser na saída</w:t>
        <w:br/>
        <w:t>é também saturado.</w:t>
        <w:br/>
        <w:br/>
        <w:t>A FIG. 3.2 mostra a distribuição axial da potência de bombeio P;(z), quando o</w:t>
        <w:br/>
        <w:t>revestimento é excitado por uma fonte de 1 kW, no arranjo direcional e, também, a</w:t>
        <w:br/>
        <w:t>evolução dos sinais de laser P*(z) que se propagam na direção direta e reversa P(2).</w:t>
        <w:br/>
        <w:br/>
        <w:t>Utilizando a Eq. 3.3, foi possível determinar o perfil axial da densidade de potência</w:t>
        <w:br/>
        <w:t>térmica na fibra em ambos os modelos de bombeamento, como mostrado na FIG 3.4 e 3.5.</w:t>
        <w:br/>
        <w:t>Substituindo a densidade de potência térmica nas Eq. 3.8 e 3.9, as distribuições de</w:t>
        <w:br/>
        <w:t>temperatura das direções axial e radial para os dois modos de bombeio, puderam ser</w:t>
        <w:br/>
        <w:t>obtidas e estão ilustradas na FIG 3.6, 3.7, 3.8 e 3.9. Pode ser visto, segundo a FIG 3.6 que a</w:t>
        <w:br/>
        <w:t>distribuição de temperatura para o modo de bombeamento direto não é simétrica ao longo</w:t>
        <w:br/>
        <w:t>do eixo da fibra. No eixo é (r=0) a temperatura máxima é de 357,8ºC, é obtida na</w:t>
        <w:br/>
        <w:t>extremidade de entrada, enquanto que um mínimo de 33,0ºC é obtida na extremidade de</w:t>
        <w:br/>
        <w:t>saída. Pode, também, ser visto nas FIG. 3.6 e 3.7, que a diferença de temperatura na direção</w:t>
        <w:br/>
        <w:t>radial é menor que da direção axial, e tem uma diferença máxima de 15,4ºC, na direção</w:t>
        <w:br/>
        <w:t>radial é obtida na entrada da fibra. Nestas condições, a proteção da fibra poderá ser</w:t>
        <w:br/>
        <w:t>danificada.</w:t>
        <w:br/>
        <w:br/>
        <w:t>RESERVADO</w:t>
        <w:br/>
        <w:br/>
      </w:r>
    </w:p>
    <w:p>
      <w:r>
        <w:br w:type="page"/>
      </w:r>
    </w:p>
    <w:p>
      <w:r>
        <w:t>Página 39</w:t>
      </w:r>
    </w:p>
    <w:p>
      <w:r>
        <w:t>CTMSP/IPEN</w:t>
        <w:br/>
        <w:br/>
        <w:t>Centro Tecnológico da Marinha em São Paulo/</w:t>
        <w:br/>
        <w:t>Instituto de Pesquisas Energéticas e Nucleares</w:t>
        <w:br/>
        <w:br/>
        <w:t>Projeto: Convênio 42000/2018-064/00</w:t>
        <w:br/>
        <w:br/>
        <w:t>Área: 16</w:t>
        <w:br/>
        <w:br/>
        <w:t>Doc.: Relatório anual do projeto - 2019</w:t>
        <w:br/>
        <w:br/>
        <w:t>Emissão: 12/08/2020</w:t>
        <w:br/>
        <w:br/>
        <w:t>Pág.: 31 de 139 | Rev.: 00</w:t>
        <w:br/>
        <w:br/>
        <w:t>Título: Desenvolvimento de tecnologias para aceleração de prótons a laser</w:t>
        <w:br/>
        <w:br/>
        <w:t>Autor: Cláudio C. Motta</w:t>
        <w:br/>
        <w:br/>
        <w:t>Tabela 3.1. Parâmetros do laser de fibra dopada com íons de Yb*? (Li, )., et al, 2008)</w:t>
        <w:br/>
        <w:br/>
        <w:t>Parâmetro Símbolo Valor</w:t>
        <w:br/>
        <w:br/>
        <w:t>1 Área do núcleo, m? Fi 5,0x 10%</w:t>
        <w:br/>
        <w:t>2 Fator de preenchimento da potência do sinal 1“5 0,82</w:t>
        <w:br/>
        <w:t>3 Fator de preenchimento da potência de bombeio Fp 1,2x10?</w:t>
        <w:br/>
        <w:t>4 Concentração de Yb*?, m? N, 6,0 x 10%</w:t>
        <w:br/>
        <w:br/>
        <w:t>Tempo de vida radiativo, s T 1,0x10*?</w:t>
        <w:br/>
        <w:t>6 Seção de choque da absorção do bombeio, m? 0': 6,0 x 10%</w:t>
        <w:br/>
        <w:t>7 Seção de choque da emissão do bombeio, m? O'; 2,5x 10726</w:t>
        <w:br/>
        <w:t>8 Seção de choque da absorção do sinal, m? 0';1 14x107</w:t>
        <w:br/>
        <w:t>9 Seção de choque da emissão do sinal, m? o 2,0x 10%</w:t>
        <w:br/>
        <w:t>10 Absorção de fundo a2a, 6,0 x 10?</w:t>
        <w:br/>
        <w:t>11 Comprimento de onda do bombeio, nm Ãp 920</w:t>
        <w:br/>
        <w:t>12 Comprimento de onda do sinal, nm Ã: 1090</w:t>
        <w:br/>
        <w:t>13 Refletividade do espelho de fundo, % Rl 99</w:t>
        <w:br/>
        <w:t>14 Refletividade do espelho de saída, % R, 4</w:t>
        <w:br/>
        <w:t>15 Comprimento da fibra, m L 12m</w:t>
        <w:br/>
        <w:t>16 Potência de bombeio, W Pi(0) 1000 W</w:t>
        <w:br/>
        <w:br/>
        <w:t>1x10'r T T T</w:t>
        <w:br/>
        <w:br/>
        <w:t>Psp(z)</w:t>
        <w:br/>
        <w:br/>
        <w:t>Psm(z)</w:t>
        <w:br/>
        <w:br/>
        <w:t>Ppm(z)</w:t>
        <w:br/>
        <w:br/>
        <w:t>Figura 3.2 Distribuição da potência de bombeio P (z) em um arranjo de bombeio direcional.</w:t>
        <w:br/>
        <w:br/>
        <w:t>RESERVADO</w:t>
        <w:br/>
        <w:br/>
      </w:r>
    </w:p>
    <w:p>
      <w:r>
        <w:br w:type="page"/>
      </w:r>
    </w:p>
    <w:p>
      <w:r>
        <w:t>Página 40</w:t>
      </w:r>
    </w:p>
    <w:p>
      <w:r>
        <w:t>CTM SP /l P EN Projeto: Convênio 42000/2018-064/00 Área: 16</w:t>
        <w:br/>
        <w:br/>
        <w:t>Centro Tecnológico da Marinha em São Pauio/ — | Doc.: Relatório anual do projeto - 2019 Emissão: 12/08/2020</w:t>
        <w:br/>
        <w:br/>
        <w:t>Instituto de Pesquisas Energéticas e Nucleares</w:t>
        <w:br/>
        <w:br/>
        <w:t>Pág.: 32de 139 | Rev.:00</w:t>
        <w:br/>
        <w:br/>
        <w:t>Título: Desenvolvimento de tecnologias para aceleração de prótons a laser Autor: Cláudio C. Motta</w:t>
        <w:br/>
        <w:br/>
        <w:t>A FIG 3.3 mostra a distribuição das potências de bombeio em um arranjo de bombeamento</w:t>
        <w:br/>
        <w:t>bidirecional, com fontes de 500 W, cada.</w:t>
        <w:br/>
        <w:br/>
        <w:t>1)(103 T T TA=—— T T</w:t>
        <w:br/>
        <w:br/>
        <w:t>Figura 3.3 Distribuição das potências de bombeio P; (z) e P; (z) em um arranjo de bombeio bidirecional.</w:t>
        <w:br/>
        <w:br/>
        <w:t>Desta forma, algum método de refrigeração forçado, como gás e agua dever utilizado</w:t>
        <w:br/>
        <w:t>no lado de entrada da fibra. Pode, também, ser observado da FIG 3.8 e 3.9 que no eixo da</w:t>
        <w:br/>
        <w:t>fibra (r=0) uma temperatura máxima de 237,4ºC é atingida no lado de saída da fibra e a</w:t>
        <w:br/>
        <w:t>temperatura mínima de 84,2ºC esta no centro na fibra.</w:t>
        <w:br/>
        <w:br/>
        <w:t>2x10' T U</w:t>
        <w:br/>
        <w:br/>
        <w:t>15x10”</w:t>
        <w:br/>
        <w:br/>
        <w:t>Q2) x)</w:t>
        <w:br/>
        <w:br/>
        <w:t>Sx10</w:t>
        <w:br/>
        <w:br/>
        <w:t>Figura 3,4. Distribuição axial da densidade de potência térmica para o arranjo do bombeamento direto.</w:t>
        <w:br/>
        <w:t>RESERVADO</w:t>
        <w:br/>
        <w:br/>
      </w:r>
    </w:p>
    <w:p>
      <w:r>
        <w:br w:type="page"/>
      </w:r>
    </w:p>
    <w:p>
      <w:r>
        <w:t>Página 41</w:t>
      </w:r>
    </w:p>
    <w:p>
      <w:r>
        <w:t>CTM S P / | P E N Projeto: Convênio 42000/2018-064/00</w:t>
        <w:br/>
        <w:br/>
        <w:t>Área: 16</w:t>
        <w:br/>
        <w:br/>
        <w:t>Centro Tecnológico da Marinha em São Pauio/ Doc.: Relatório anual do projeto - 2019</w:t>
        <w:br/>
        <w:br/>
        <w:t>instituto de Pesquisas Energéticas e Nucleares</w:t>
        <w:br/>
        <w:br/>
        <w:t>Emissão: 12/08/2020</w:t>
        <w:br/>
        <w:br/>
        <w:t>Pág:33de 139 | Rev:00</w:t>
        <w:br/>
        <w:br/>
        <w:t>Título: Desenvolvimento de tecnologias para aceleração de prótons a laser</w:t>
        <w:br/>
        <w:br/>
        <w:t>Autor: Cláudio C. Motta</w:t>
        <w:br/>
        <w:br/>
        <w:t>A máxima diferença de temperaturas nas direções radiais é de 7,6ºC, que é obtida no</w:t>
        <w:br/>
        <w:br/>
        <w:t>lado de saída. Comparando os resultados das duas configurações de bombeamento, pode</w:t>
        <w:br/>
        <w:br/>
        <w:t>ser inferido que. Portanto a configuração que utilizado o bombeamento bidirecional é</w:t>
        <w:br/>
        <w:br/>
        <w:t>recomendada para sistema lasers de alta potência.</w:t>
        <w:br/>
        <w:br/>
        <w:t>ac T T</w:t>
        <w:br/>
        <w:br/>
        <w:t>8x10</w:t>
        <w:br/>
        <w:br/>
        <w:t>6x10</w:t>
        <w:br/>
        <w:br/>
        <w:t>Q(z)</w:t>
        <w:br/>
        <w:br/>
        <w:t>4xio|</w:t>
        <w:br/>
        <w:br/>
        <w:t>2x10</w:t>
        <w:br/>
        <w:br/>
        <w:t>Figura 3.5. Distribuição axial da densidade de potência térmica para o arranjo do bombeamento bidirecional.</w:t>
        <w:br/>
        <w:br/>
        <w:t>460 T T</w:t>
        <w:br/>
        <w:br/>
        <w:t>Temp(r,0)</w:t>
        <w:br/>
        <w:br/>
        <w:t>A</w:t>
        <w:br/>
        <w:br/>
        <w:t>430 + —</w:t>
        <w:br/>
        <w:br/>
        <w:t>o vpagê 2240 * 3x107? ax1o*?</w:t>
        <w:br/>
        <w:br/>
        <w:t>T</w:t>
        <w:br/>
        <w:br/>
        <w:t>Figura 3.6. Distribuição radial de temperatura para z=O na configuração do bombeamento direcional,</w:t>
        <w:br/>
        <w:t>considerando as transferências de calor radiativa e convectiva.</w:t>
        <w:br/>
        <w:br/>
        <w:t>RESERVADO</w:t>
        <w:br/>
        <w:br/>
      </w:r>
    </w:p>
    <w:p>
      <w:r>
        <w:br w:type="page"/>
      </w:r>
    </w:p>
    <w:p>
      <w:r>
        <w:t>Página 42</w:t>
      </w:r>
    </w:p>
    <w:p>
      <w:r>
        <w:t>CTM S P / I P E N l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t>Pág.: 34 de 138 | Rev.:0O</w:t>
        <w:br/>
        <w:br/>
        <w:t>Título: Desenvolvimento de tecnologias para aceleração de prótons a laser Autor: Cláudio C. Motta</w:t>
        <w:br/>
        <w:br/>
        <w:t>Com o objetivo de demonstrar a importância da transferência radiativa de calor, uma</w:t>
        <w:br/>
        <w:t>comparação entre as distribuições de temperatura com e sem a transferência radiativa de</w:t>
        <w:br/>
        <w:t>calor foi realizada. Os resultados estão mostrados nas FIG 3.10 e 3.11. As curvas sólidas</w:t>
        <w:br/>
        <w:t>mostram as distribuições de temperatura no eixo da fibra (-=0) nas configurações de</w:t>
        <w:br/>
        <w:t>bombeio direto e bidirecional, somente quando a transferência de calor é somente</w:t>
        <w:br/>
        <w:t>convectiva e as curdas pontilhada mostram as distribuições quando tanto a convecção e a</w:t>
        <w:br/>
        <w:t>transferência radiativa é considerada.</w:t>
        <w:br/>
        <w:br/>
        <w:t>500</w:t>
        <w:br/>
        <w:br/>
        <w:t>400</w:t>
        <w:br/>
        <w:br/>
        <w:t>300</w:t>
        <w:br/>
        <w:t>Temp(9,2)</w:t>
        <w:br/>
        <w:br/>
        <w:t>200</w:t>
        <w:br/>
        <w:br/>
        <w:t>100</w:t>
        <w:br/>
        <w:br/>
        <w:t>Figura 3.7 Perfil axial de temperatura para r=0 no bombeamento direcional</w:t>
        <w:br/>
        <w:br/>
        <w:t>325 T T T</w:t>
        <w:br/>
        <w:br/>
        <w:t>Temp(r,0)</w:t>
        <w:br/>
        <w:br/>
        <w:t>310 — 4 .</w:t>
        <w:br/>
        <w:t>o 1x10 º 2pao 3x107º ax10*</w:t>
        <w:br/>
        <w:br/>
        <w:t>Figura 3.8 Perfil axial de temperatura para z=0 no bombeamento bidirecional</w:t>
        <w:br/>
        <w:br/>
        <w:t>RESERVADO</w:t>
        <w:br/>
      </w:r>
    </w:p>
    <w:p>
      <w:r>
        <w:br w:type="page"/>
      </w:r>
    </w:p>
    <w:p>
      <w:r>
        <w:t>Página 43</w:t>
      </w:r>
    </w:p>
    <w:p>
      <w:r>
        <w:t>CTM S P / I P E N Projeto: Convênio 42000/2018-064/00 Área: 16</w:t>
        <w:br/>
        <w:br/>
        <w:t>Centro Tecnológico da Marinha em São Pauío/ — | Doc.: Relatório anual do projeto - 2019 Emissão: 12/08/2020</w:t>
        <w:br/>
        <w:br/>
        <w:t>Instituto de Pesquisas Energéticas e Nucleares</w:t>
        <w:br/>
        <w:br/>
        <w:t>Pág.: 35de 1393 | Rev.: 00</w:t>
        <w:br/>
        <w:br/>
        <w:t>Título: Desenvolvimento de tecnologias para aceleração de prótons a laser Autor: Cláudio C. Motta</w:t>
        <w:br/>
        <w:br/>
        <w:t>40 T T</w:t>
        <w:br/>
        <w:br/>
        <w:t>Temp(0,2)200</w:t>
        <w:br/>
        <w:br/>
        <w:t>100</w:t>
        <w:br/>
        <w:br/>
        <w:t>o 4 8 12</w:t>
        <w:br/>
        <w:br/>
        <w:t>Figura 3.9 Perfil axial de temperatura para r=0 no bombeamento direcional</w:t>
        <w:br/>
        <w:br/>
        <w:t>Pode ser observada, através das FIG 3.10 e 3.11 que as diferenças de temperatura</w:t>
        <w:br/>
        <w:t>com e sem considerar o transferência radiativa de calor, a máxima diferença para os modo</w:t>
        <w:br/>
        <w:t>direto e bidirecional são 1190,4ºC e 518,0ºC, respectivamente. Os valores numéricos</w:t>
        <w:br/>
        <w:t>mostram que a transferência radiativa de calor desempenha um importante papel, sendo</w:t>
        <w:br/>
        <w:t>que ele deve ser incluído na análise de problemas térmicos, estresse e efeitos termo-ópticos,</w:t>
        <w:br/>
        <w:t>especialmente, em regime de alta potência.</w:t>
        <w:br/>
        <w:br/>
        <w:t>2x10 T T</w:t>
        <w:br/>
        <w:br/>
        <w:t>15x10? * q</w:t>
        <w:br/>
        <w:br/>
        <w:t>Temp(0,2z,0.95)</w:t>
        <w:br/>
        <w:br/>
        <w:t>3 P</w:t>
        <w:br/>
        <w:t>vacF D 7</w:t>
        <w:br/>
        <w:t>Temp(0,2,0.0) — * %</w:t>
        <w:br/>
        <w:br/>
        <w:t>500</w:t>
        <w:br/>
        <w:br/>
        <w:t>Figura 3.10 Perfil axial de temperatura ao longo da fibra ativa no bombeamento direto.</w:t>
        <w:br/>
        <w:br/>
        <w:t>RESERVADO</w:t>
        <w:br/>
        <w:br/>
      </w:r>
    </w:p>
    <w:p>
      <w:r>
        <w:br w:type="page"/>
      </w:r>
    </w:p>
    <w:p>
      <w:r>
        <w:t>Página 44</w:t>
      </w:r>
    </w:p>
    <w:p>
      <w:r>
        <w:t>CTM S P / I P E N Projeto: Convênio 42000/2018-064/00 Área: 16</w:t>
        <w:br/>
        <w:br/>
        <w:t>Centro Tecnológico da Marinha em São Pauio/ — | DOC.: Relatório anual do projeto - 2019 Emissão: 12/08/2020</w:t>
        <w:br/>
        <w:br/>
        <w:t>Instituto de Pesquisas Energéticas e Nucleares</w:t>
        <w:br/>
        <w:br/>
        <w:t>Pág: 36 de 139 | Rev:00</w:t>
        <w:br/>
        <w:br/>
        <w:t>Título: Desenvolvimento de tecnologias para aceleração de prótons a laser Autor: Cláudio C. Motta</w:t>
        <w:br/>
        <w:t>P1ó TT —</w:t>
        <w:br/>
        <w:t>800 "</w:t>
        <w:br/>
        <w:t>600r À</w:t>
        <w:br/>
        <w:br/>
        <w:t>Temp(0,2,0.95)</w:t>
        <w:br/>
        <w:br/>
        <w:t>Temp(0,2,0.0)</w:t>
        <w:br/>
        <w:br/>
        <w:t>4001 "</w:t>
        <w:br/>
        <w:br/>
        <w:t>Figura 3.11 Perfil axial de temperatura ao longo da fibra ativa no bombeamento bidirecional.</w:t>
        <w:br/>
        <w:br/>
        <w:t>3.5  Comprimento ótimo da fibra ativa</w:t>
        <w:br/>
        <w:br/>
        <w:t>O comprimento ótimo da fibra ativa pode ser obtido quando o sinal de potência</w:t>
        <w:br/>
        <w:t>próximo ao espelho oposto do espelho onde o sinal foi injetado não aumenta e nem</w:t>
        <w:br/>
        <w:t>decresce quando o comprimento é ligeiramente alterado. A Eq. (2.4) pode ser escrita na</w:t>
        <w:br/>
        <w:t>forma,</w:t>
        <w:br/>
        <w:br/>
        <w:t>8 8) -a ' O, (3.15)</w:t>
        <w:br/>
        <w:t>de</w:t>
        <w:br/>
        <w:br/>
        <w:t>onde, g(z), é o ganho do sinal, expresso por,</w:t>
        <w:br/>
        <w:br/>
        <w:t>g(2)=T, (0': +o;s )N2 (z)— oiN (z) . (3.16)</w:t>
        <w:br/>
        <w:br/>
        <w:t>Desta forma, para um sinal de bombeio injetado em z =0, o comprimento ótimo z = Lótimo</w:t>
        <w:br/>
        <w:br/>
        <w:t>é obtido na condição,</w:t>
        <w:br/>
        <w:br/>
        <w:t>dP* +</w:t>
        <w:br/>
        <w:t>dí = [g(Lótfmo) a.v]&amp; Lsimo) =0 (3.17)</w:t>
        <w:br/>
        <w:t>é ==</w:t>
        <w:br/>
        <w:br/>
        <w:t>Entimo</w:t>
        <w:br/>
        <w:br/>
        <w:t>RESERVADO</w:t>
        <w:br/>
        <w:br/>
      </w:r>
    </w:p>
    <w:p>
      <w:r>
        <w:br w:type="page"/>
      </w:r>
    </w:p>
    <w:p>
      <w:r>
        <w:t>Página 45</w:t>
      </w:r>
    </w:p>
    <w:p>
      <w:r>
        <w:t>Pi</w:t>
        <w:br/>
        <w:br/>
        <w:t>Cado</w:t>
        <w:br/>
        <w:br/>
        <w:t>PE</w:t>
        <w:br/>
        <w:br/>
        <w:t>SBSNT</w:t>
        <w:br/>
        <w:br/>
        <w:t>PE</w:t>
        <w:br/>
        <w:br/>
        <w:t>N</w:t>
        <w:br/>
        <w:br/>
        <w:t>i</w:t>
        <w:br/>
        <w:br/>
        <w:t>Projeto: Convênio 42000/2018-064/00</w:t>
        <w:br/>
        <w:br/>
        <w:t>Área: 16</w:t>
        <w:br/>
        <w:br/>
        <w:t>CTMSP/IPEN</w:t>
        <w:br/>
        <w:br/>
        <w:t>Centro Tecnológico da Marinha em São Paulo/ Doc.: Relatório anual do projeto - 2019</w:t>
        <w:br/>
        <w:br/>
        <w:t>Emissão: 12/08/2020</w:t>
        <w:br/>
        <w:br/>
        <w:t>Instituto de Pesquisas Energéticas e Nucleares</w:t>
        <w:br/>
        <w:br/>
        <w:t>Pág.: 37 de 139 | Rev.: 00</w:t>
        <w:br/>
        <w:br/>
        <w:t>Título: Desenvolvimento de tecnologias para aceleração de prótons a laser</w:t>
        <w:br/>
        <w:br/>
        <w:t>Autor: Cláudio C. Motta</w:t>
        <w:br/>
        <w:br/>
        <w:t>Sob a condição de elevada potência do sinal recirculante na cavidade, o ganho será</w:t>
        <w:br/>
        <w:t>saturado, e, portanto, Nz(z) &lt;&lt; N, para todos os z. Esta condição será verdadeira se, o</w:t>
        <w:br/>
        <w:br/>
        <w:t>denominador da Eq. (2.3), atender a relação.</w:t>
        <w:br/>
        <w:br/>
        <w:t>([5)es ol 5l o( E e een</w:t>
        <w:br/>
        <w:br/>
        <w:t>ou, ainda,</w:t>
        <w:br/>
        <w:t>2 PT a , eYp: (M 1/1, 8&amp;</w:t>
        <w:br/>
        <w:br/>
        <w:t>onde P.(2)=[5*(2): R- (2)|, e</w:t>
        <w:br/>
        <w:br/>
        <w:t>— hv,ÃA</w:t>
        <w:br/>
        <w:t>sat 7 e</w:t>
        <w:br/>
        <w:t>r:º-s TZ</w:t>
        <w:br/>
        <w:br/>
        <w:t>desde que, 07 &lt;&lt; o . Portanto, a Eq. (2.3) passa a ser escrita na forma,</w:t>
        <w:br/>
        <w:br/>
        <w:t>(3.18)</w:t>
        <w:br/>
        <w:br/>
        <w:t>FT o” — rp V; CT; Pp(z) (7: sZ</w:t>
        <w:br/>
        <w:br/>
        <w:t>S (3.19)</w:t>
        <w:br/>
        <w:br/>
        <w:t>N NÃO) o 15 R)</w:t>
        <w:br/>
        <w:br/>
        <w:t>A Eq. (3.16) pode ser escrita com a condição 0 &lt;&lt;of?</w:t>
        <w:br/>
        <w:br/>
        <w:t>NM2) g&amp;+LoiN</w:t>
        <w:br/>
        <w:t>N N. o;</w:t>
        <w:br/>
        <w:br/>
        <w:t>,</w:t>
        <w:br/>
        <w:br/>
        <w:t>qgeu, substituindo na Eq. (3.19), resulta em,</w:t>
        <w:br/>
        <w:br/>
        <w:t>NE Uª[v—x]——Pp ) + N o Fs)</w:t>
        <w:br/>
        <w:br/>
        <w:t>s</w:t>
        <w:br/>
        <w:br/>
        <w:t>ss</w:t>
        <w:br/>
        <w:br/>
        <w:t>sat sar a</w:t>
        <w:br/>
        <w:t>£.(2) FG rToºN</w:t>
        <w:br/>
        <w:br/>
        <w:t>sa</w:t>
        <w:br/>
        <w:t>ou</w:t>
        <w:br/>
        <w:t>RESERVADO</w:t>
        <w:br/>
        <w:br/>
      </w:r>
    </w:p>
    <w:p>
      <w:r>
        <w:br w:type="page"/>
      </w:r>
    </w:p>
    <w:p>
      <w:r>
        <w:t>Página 46</w:t>
      </w:r>
    </w:p>
    <w:p>
      <w:r>
        <w:t>Área: 16</w:t>
        <w:br/>
        <w:br/>
        <w:t>CTM SP / IPEN Projeto: Convênio 42000/2018-064/00</w:t>
        <w:br/>
        <w:br/>
        <w:t>Centro Tecnológico da Marinha em São Paulo/ Doc.: Relatório anual do projeto - 2019</w:t>
        <w:br/>
        <w:br/>
        <w:t>instituto de Pesquisas Energéticas e Nucleares</w:t>
        <w:br/>
        <w:br/>
        <w:t>Emissão: 12/08/2020</w:t>
        <w:br/>
        <w:br/>
        <w:t>Pág.: 38 de 139</w:t>
        <w:br/>
        <w:br/>
        <w:t>Rev.: 00</w:t>
        <w:br/>
        <w:br/>
        <w:t>Título: Desenvolvimento de tecnologias para aceleração de prótons a laser</w:t>
        <w:br/>
        <w:br/>
        <w:t>Autor: Cláudio C. Motta</w:t>
        <w:br/>
        <w:br/>
        <w:t>NT Gª[ª]l)—'(í)ª"mo'ª&amp;—raª]&amp;flíl.pªj!</w:t>
        <w:br/>
        <w:br/>
        <w:t>() ? V, sat U sa |À sa</w:t>
        <w:br/>
        <w:t>EN Z ,</w:t>
        <w:br/>
        <w:t>14 E</w:t>
        <w:br/>
        <w:t>sa</w:t>
        <w:br/>
        <w:t>P(z</w:t>
        <w:br/>
        <w:t>N, [J 2E nn</w:t>
        <w:br/>
        <w:t>v P</w:t>
        <w:br/>
        <w:t>os(z) P sof</w:t>
        <w:br/>
        <w:t>14 EO</w:t>
        <w:br/>
        <w:t>PSÚÍ</w:t>
        <w:br/>
        <w:t>Definindo,</w:t>
        <w:br/>
        <w:t>g1() =NE roew</w:t>
        <w:br/>
        <w:t>vp/vx Psal U</w:t>
        <w:br/>
        <w:br/>
        <w:t>a Eq. (3.20) assume a forma,</w:t>
        <w:br/>
        <w:br/>
        <w:t>£o(2)</w:t>
        <w:br/>
        <w:br/>
        <w:t>0 TEA ,</w:t>
        <w:br/>
        <w:br/>
        <w:t>A fim de obter uma expressão com alguma utilidade. Partindo da Eq. (3.22), para z=L</w:t>
        <w:br/>
        <w:br/>
        <w:t>admitindo que o espelho de saída, esteja posicionado</w:t>
        <w:br/>
        <w:br/>
        <w:t>P (La,,, )= RP (Lºp, ), pode-se escrever,</w:t>
        <w:br/>
        <w:br/>
        <w:t>s</w:t>
        <w:br/>
        <w:br/>
        <w:t>gO(Lupl)</w:t>
        <w:br/>
        <w:t>E Eop) "</w:t>
        <w:br/>
        <w:t>á 1+[1+R1 ]Ps (Lap/ )/ ])sal</w:t>
        <w:br/>
        <w:br/>
        <w:t>Por outro lado, a Eq. (3.21) pode ser escrita, para z = Lops</w:t>
        <w:br/>
        <w:br/>
        <w:t>NT ,o50ºP (L P(</w:t>
        <w:br/>
        <w:t>gnL)= 2B Em) 7 ox m) roey,</w:t>
        <w:br/>
        <w:br/>
        <w:t>V /vlEa A</w:t>
        <w:br/>
        <w:br/>
        <w:t>onde,</w:t>
        <w:br/>
        <w:br/>
        <w:t>RESERVADO</w:t>
        <w:br/>
        <w:br/>
        <w:t>em z=L,,</w:t>
        <w:br/>
        <w:br/>
        <w:t>(3.20)</w:t>
        <w:br/>
        <w:br/>
        <w:t>(3.21)</w:t>
        <w:br/>
        <w:br/>
        <w:t>(3.22)</w:t>
        <w:br/>
        <w:br/>
        <w:t>om E</w:t>
        <w:br/>
        <w:br/>
        <w:t>então</w:t>
        <w:br/>
        <w:br/>
        <w:t>(3.23)</w:t>
        <w:br/>
        <w:br/>
        <w:t>(3.24)</w:t>
        <w:br/>
        <w:br/>
      </w:r>
    </w:p>
    <w:p>
      <w:r>
        <w:br w:type="page"/>
      </w:r>
    </w:p>
    <w:p>
      <w:r>
        <w:t>Página 47</w:t>
      </w:r>
    </w:p>
    <w:p>
      <w:r>
        <w:t>Dagrigqo</w:t>
        <w:br/>
        <w:br/>
        <w:t>)</w:t>
        <w:br/>
        <w:br/>
        <w:t>l</w:t>
        <w:br/>
        <w:br/>
        <w:t>taa</w:t>
        <w:br/>
        <w:br/>
        <w:t>CTM S P / l P E N Projeto: Convênio 42000/2018-064/00 Área: 16</w:t>
        <w:br/>
        <w:br/>
        <w:t>Centro Tecnológico da Marinha em São Paulo/</w:t>
        <w:br/>
        <w:br/>
        <w:t>Doc.: Relatório anual do projeto - 2019 Emissão: 12/08/2020</w:t>
        <w:br/>
        <w:br/>
        <w:t>Instituto de Pesquisas Energéticas e Nucleares</w:t>
        <w:br/>
        <w:br/>
        <w:t>Pág.: 39 de 139</w:t>
        <w:br/>
        <w:br/>
        <w:t>Rev.: 00</w:t>
        <w:br/>
        <w:br/>
        <w:t>Título: Desenvolvimento de tecnologias para aceleração de prótons a laser Autor: Cláudio C. Motta</w:t>
        <w:br/>
        <w:br/>
        <w:t>AÇA P</w:t>
        <w:br/>
        <w:br/>
        <w:t>NE pcrz</w:t>
        <w:br/>
        <w:t>Portanto, a Eq. (3.23) pode ser escrita,</w:t>
        <w:br/>
        <w:br/>
        <w:t>P(Ly)/A-T,o2N</w:t>
        <w:br/>
        <w:t>b RET</w:t>
        <w:br/>
        <w:br/>
        <w:t>E Eop)</w:t>
        <w:br/>
        <w:br/>
        <w:t>sal</w:t>
        <w:br/>
        <w:br/>
        <w:t>Resolvendo para a potência, P,(Loyp), à Eq. (3.24) pode ser escrita</w:t>
        <w:br/>
        <w:t>P(Ly)=P(0)e",</w:t>
        <w:br/>
        <w:br/>
        <w:t>onde &amp; = NI,07 +a,,e P,(0), segundo a Eq. (3.21), pode ser escrita como</w:t>
        <w:br/>
        <w:br/>
        <w:t>P,(O) =%[gº (0) +F.oºN]= Af8,(0)+T,oºN].</w:t>
        <w:br/>
        <w:br/>
        <w:t>p p</w:t>
        <w:br/>
        <w:br/>
        <w:t>Substituindo a Eq. (3.26) em Eq. (3.25), pode-se escrever,</w:t>
        <w:br/>
        <w:br/>
        <w:t>P.(Ly)=Alg,(0)+r,osnkb*r</w:t>
        <w:br/>
        <w:br/>
        <w:t>opr</w:t>
        <w:br/>
        <w:t>A Eq. (3.24) pode ser escrita na forma</w:t>
        <w:br/>
        <w:t>£o(L, om ) = [go (0)+FT, o*ªN]e * ToN.</w:t>
        <w:br/>
        <w:br/>
        <w:t>Substituindo Eq. (3.28) em Eq. (3.23), chega-se, finalmente, a expressão.</w:t>
        <w:br/>
        <w:br/>
        <w:t>0) +I,os For 1" N</w:t>
        <w:br/>
        <w:t>gs(Lapr)—[gO( ) O, a,.</w:t>
        <w:br/>
        <w:t>1+ 1+R7]'P apl sal</w:t>
        <w:br/>
        <w:br/>
        <w:t>(3.25)</w:t>
        <w:br/>
        <w:br/>
        <w:t>(3.26)</w:t>
        <w:br/>
        <w:br/>
        <w:t>(3.27)</w:t>
        <w:br/>
        <w:br/>
        <w:t>(3.28)</w:t>
        <w:br/>
        <w:br/>
        <w:t>(3.29)</w:t>
        <w:br/>
        <w:br/>
        <w:t>(3.30)</w:t>
        <w:br/>
        <w:br/>
        <w:t>Contudo, ainda resta determinar P*(L ) A Eq. (2.51) poderá ser utilizada para este fim, se</w:t>
        <w:br/>
        <w:br/>
        <w:t>o espelho de saída for colocado na posição axial,</w:t>
        <w:br/>
        <w:br/>
        <w:t>RESERVADO</w:t>
        <w:br/>
        <w:br/>
      </w:r>
    </w:p>
    <w:p>
      <w:r>
        <w:br w:type="page"/>
      </w:r>
    </w:p>
    <w:p>
      <w:r>
        <w:t>Página 48</w:t>
      </w:r>
    </w:p>
    <w:p>
      <w:r>
        <w:t>ÉFardãoa</w:t>
        <w:br/>
        <w:br/>
        <w:t>CTM S P / I P E N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t>Pág.: 40 de 139 | Rev.:OO</w:t>
        <w:br/>
        <w:br/>
        <w:t>Título: Desenvolvimento de tecnologias para aceleração de prótons a laser Autor: Cláudio C. Motta</w:t>
        <w:br/>
        <w:t>R-P, H Pi(O</w:t>
        <w:br/>
        <w:t>P*(D x/—; sa V; [l ªp](l e-aL) p () (F,o'fN+as)L—ln 1 .(331)</w:t>
        <w:br/>
        <w:t>JE(I—&amp;)—FJRZ (I—Rl)_vp 2 Pm E RIR'].</w:t>
        <w:br/>
        <w:br/>
        <w:t>E, com a hipótese adicional que sob a condição de bombeamento intenso, os dois últimos</w:t>
        <w:br/>
        <w:t>termos possam ser desprezados, e a Eq. (3.31), resulta em</w:t>
        <w:br/>
        <w:br/>
        <w:t>. R Pa v,[ a,,] PATAO 3.32</w:t>
        <w:br/>
        <w:t>EEn TEn ETA U a DD ) 632</w:t>
        <w:br/>
        <w:br/>
        <w:t>sat</w:t>
        <w:br/>
        <w:br/>
        <w:t>O termo entre os colchetes pode ser desenvolvido da seguinte maneira,</w:t>
        <w:br/>
        <w:br/>
        <w:t>v [1 , J PO [ N 0i +a,-a, ] P(O) — Nr,ot(P(0)/(,/v)P.)- N0 +NT,oº</w:t>
        <w:br/>
        <w:t>V</w:t>
        <w:br/>
        <w:br/>
        <w:t>ajP a _(vp Ív, )PW a S</w:t>
        <w:br/>
        <w:br/>
        <w:t>sa</w:t>
        <w:br/>
        <w:br/>
        <w:t>p</w:t>
        <w:br/>
        <w:br/>
        <w:t>que, usando a Eq. (3.21) para z =0, resulta em,</w:t>
        <w:br/>
        <w:br/>
        <w:t>Y. 1_&amp;J£Q=M, (3.33)</w:t>
        <w:br/>
        <w:br/>
        <w:t>Portanto, a Eq. (3.31) pode ser escrita na forma,</w:t>
        <w:br/>
        <w:br/>
        <w:t>AN RB £L(O)+NCOS ( a 3.34</w:t>
        <w:br/>
        <w:t>ECRTRGERIARÇOR)O a ) 22</w:t>
        <w:br/>
        <w:br/>
        <w:t>A Eq. (3.30) pode agora ser escrita, com a substituição da Eq. (3.33)</w:t>
        <w:br/>
        <w:br/>
        <w:t>[8,(0) +F,oºNb = -r.oeN = asíl +R gº(º);Nr T (1 g )% (3.35)</w:t>
        <w:br/>
        <w:br/>
        <w:t>onde R é dado por,</w:t>
        <w:br/>
        <w:br/>
        <w:t>R (I(+RLNR</w:t>
        <w:br/>
        <w:t>JRI(I—R2)+J7€—;(1—R1).</w:t>
        <w:br/>
        <w:br/>
        <w:t>Resolvendo para o termo exponencial da Eq. (3.34), pode-se escrever,</w:t>
        <w:br/>
        <w:br/>
        <w:t>RESERVADO</w:t>
        <w:br/>
        <w:br/>
      </w:r>
    </w:p>
    <w:p>
      <w:r>
        <w:br w:type="page"/>
      </w:r>
    </w:p>
    <w:p>
      <w:r>
        <w:t>Página 49</w:t>
      </w:r>
    </w:p>
    <w:p>
      <w:r>
        <w:t>CT M S P / | P E N Projeto: Convênio 42000/2018-064/00 Área: 16</w:t>
        <w:br/>
        <w:br/>
        <w:t>Centro Tecnológico da Marinha em São Pauio/ — | DOc.: Relatório anual do projeto - 2019 Emissão: 12/08/2020</w:t>
        <w:br/>
        <w:br/>
        <w:t>Instítuto de Pesquisas Energéticas e Nucleares</w:t>
        <w:br/>
        <w:t>Pág:41de 139 | Rev:00</w:t>
        <w:br/>
        <w:br/>
        <w:t>Título: Desenvolvimento de tecnologias para aceleração de prótons a laser Autor: Cláudio C. Motta</w:t>
        <w:br/>
        <w:br/>
        <w:t>ToíNta, 1+5[g0(0)+era;']% a ashoiN 5</w:t>
        <w:br/>
        <w:t>á a, g,(0) +L,olN</w:t>
        <w:br/>
        <w:br/>
        <w:t>ALops</w:t>
        <w:br/>
        <w:br/>
        <w:t>em — - ; (3.36)</w:t>
        <w:br/>
        <w:t>[g0(0)+frofNíl+ªÍÍ] “ 4R</w:t>
        <w:br/>
        <w:t>a a,</w:t>
        <w:br/>
        <w:br/>
        <w:t>oOu,</w:t>
        <w:br/>
        <w:br/>
        <w:t>a | a,+NÇ=oº =</w:t>
        <w:br/>
        <w:br/>
        <w:t>&amp; ) &amp;ONTre te</w:t>
        <w:br/>
        <w:t>Lgp[ 1 ]_l'l as go(a " ss (337)</w:t>
        <w:br/>
        <w:br/>
        <w:t>* —+R</w:t>
        <w:br/>
        <w:t>a</w:t>
        <w:br/>
        <w:br/>
        <w:t>s</w:t>
        <w:br/>
        <w:br/>
        <w:t>3.6 OLimiarde Oscilação Laser</w:t>
        <w:br/>
        <w:br/>
        <w:t>A partir da expressão dada pela Eq. (3.31) que rescrita utilizando-se a Eq. (3.21),</w:t>
        <w:br/>
        <w:t>poderá ser utilizada para a determinação do limiar de oscilação laser, isto é, a mínima</w:t>
        <w:br/>
        <w:t>potência de bombeio a ser transferida para a fibra óptica, de tal maneira que o ganho</w:t>
        <w:br/>
        <w:t>compense as perdas. Desta forma,</w:t>
        <w:br/>
        <w:br/>
        <w:t>— NE o5P,(0), (-e=)-ar-n—d</w:t>
        <w:br/>
        <w:br/>
        <w:t>2 vp/vs Psm RlR'z</w:t>
        <w:br/>
        <w:br/>
        <w:t>(3.38)</w:t>
        <w:br/>
        <w:br/>
        <w:t>Resolvendo a Eq. (3.38) para P,(0), obtém-se, finalmente, a condição de limiar da oscilação</w:t>
        <w:br/>
        <w:br/>
        <w:t>laser,</w:t>
        <w:br/>
        <w:br/>
        <w:t>1 ) ab,v)P.</w:t>
        <w:br/>
        <w:t>P(0), =]| aL+1 2 : (3.39)</w:t>
        <w:br/>
        <w:t>p( du [CC n ——RXRZjINrpo_:(l_e—aL)</w:t>
        <w:br/>
        <w:br/>
        <w:t>3.7 — Conclusão do capítulo 3</w:t>
        <w:br/>
        <w:br/>
        <w:t>Neste capítulo, foi construído um modelo teórico para a descrição do problema de</w:t>
        <w:br/>
        <w:t>transferência de calor na fibra óptica, acoplado com as equações de taxa, da propagação do</w:t>
        <w:br/>
        <w:t>bombeio e do sinal laser.</w:t>
        <w:br/>
        <w:br/>
        <w:t>No modelo térmico, os mecanismos de transferência radiativa e convectivas de calor</w:t>
        <w:br/>
        <w:t>foram incluídos a fim de possibilitar uma descrição mais realista do processo.</w:t>
        <w:br/>
        <w:br/>
        <w:t>A análise dos resultados mostrou que a distribuição axial de temperatura ao longo da</w:t>
        <w:br/>
        <w:t>fibra de ganho é menor quando é utilizado o esquema de bombeamento bidirecional se</w:t>
        <w:br/>
        <w:t>comparado com o esquema de bombeamento direto.</w:t>
        <w:br/>
        <w:br/>
        <w:t>RESERVADO</w:t>
        <w:br/>
        <w:br/>
      </w:r>
    </w:p>
    <w:p>
      <w:r>
        <w:br w:type="page"/>
      </w:r>
    </w:p>
    <w:p>
      <w:r>
        <w:t>Página 50</w:t>
      </w:r>
    </w:p>
    <w:p>
      <w:r>
        <w:t>CTMSP / IPEN Projeto: Convênio 42000/2018-064/00</w:t>
        <w:br/>
        <w:br/>
        <w:t>Área: 16</w:t>
        <w:br/>
        <w:br/>
        <w:t>Centro Tecnológico da Marinha em São Paulo/ Doc.: Relatório anual do projeto - 2019</w:t>
        <w:br/>
        <w:br/>
        <w:t>Instítuto de Pesquisas Energéticas e Nucleares</w:t>
        <w:br/>
        <w:br/>
        <w:t>Emissão: 12/08/2020</w:t>
        <w:br/>
        <w:br/>
        <w:t>Pág.:42de 139 | Rev:00</w:t>
        <w:br/>
        <w:br/>
        <w:t>Título: Desenvolvimento de tecnologias para aceleração de prótons a laser</w:t>
        <w:br/>
        <w:br/>
        <w:t>Autor: Cláudio C. Motta</w:t>
        <w:br/>
        <w:br/>
        <w:t>Outro ponto de relevância é o papel fundamental desempenhado pelo mecanismo</w:t>
        <w:br/>
        <w:br/>
        <w:t>de transferência radiativa de calor, sendo este predominante quando comparado com a</w:t>
        <w:br/>
        <w:br/>
        <w:t>transferência convectiva, indicando que o mecanismo de transferência radiativa não pode</w:t>
        <w:br/>
        <w:br/>
        <w:t>ser ignorando, em problemas de análise térmica de lasers de fibra de alta potência.</w:t>
        <w:br/>
        <w:br/>
        <w:t>RESERVADO</w:t>
        <w:br/>
        <w:br/>
      </w:r>
    </w:p>
    <w:p>
      <w:r>
        <w:br w:type="page"/>
      </w:r>
    </w:p>
    <w:p>
      <w:r>
        <w:t>Página 51</w:t>
      </w:r>
    </w:p>
    <w:p>
      <w:r>
        <w:t>CTMSP/IPEN</w:t>
        <w:br/>
        <w:br/>
        <w:t>Centro Tecnológico da Marinha em São Paulo/</w:t>
        <w:br/>
        <w:t>Instituto de Pesquisas Energéticas e Nucleares</w:t>
        <w:br/>
        <w:br/>
        <w:t>Projeto: Convênio 42000/2018-064/00</w:t>
        <w:br/>
        <w:br/>
        <w:t>Área: 16</w:t>
        <w:br/>
        <w:br/>
        <w:t>Doc.: Relatório anual do projeto - 2019</w:t>
        <w:br/>
        <w:br/>
        <w:t>Emissão: 12/08/2020</w:t>
        <w:br/>
        <w:br/>
        <w:t>Pág.: 43 de 139 | Rev.:0O</w:t>
        <w:br/>
        <w:br/>
        <w:t>Título: Desenvolvimento de tecnologias para aceleração de prótons a laser</w:t>
        <w:br/>
        <w:br/>
        <w:t>Autor: Cláudio C. Motta</w:t>
        <w:br/>
        <w:br/>
        <w:t>Referências Bibliográficas do Capítulo 3</w:t>
        <w:br/>
        <w:br/>
        <w:t>Li, ).; Duan, K.; Wang, Y.; Cao, X.; Zhao, W.; G, Y.; Lin, X., Theoretical analysis of the heat</w:t>
        <w:br/>
        <w:t>dissipation mechanism in Yb*?-doped double-clad fiber lasers, Journal of Modern Optics,</w:t>
        <w:br/>
        <w:br/>
        <w:t>v.55, n. 3, p. 459-471, (2008).</w:t>
        <w:br/>
        <w:br/>
        <w:t>Jeong, Y.; Sahu, ). K.; Payne, D. N.; Nilson, J., Ytterbium-doped large-core fiber laser with 1.36</w:t>
        <w:br/>
        <w:t>kW continuous-wave output power, Optics Express, v. 12, p. 6088-6071, (2004)</w:t>
        <w:br/>
        <w:br/>
        <w:t>Xiao, L.; Yan, P.; Gong, M.; Wei, W.; Ou, Pan., An approximate analytic solution of strongiy</w:t>
        <w:br/>
        <w:br/>
        <w:t>pumped Yb-doped double-clad fiber laser without neglecting the scattering loss, Optics</w:t>
        <w:br/>
        <w:t>Communications, v.230, p. 401-410, (2004).</w:t>
        <w:br/>
        <w:t>Liu, J.; Zhao, C.; Hu, H.; Shuai, C., Systemic optimization of linear cavity Yd-doped double-clad</w:t>
        <w:br/>
        <w:t>fiber laser, Optik, v. 124, p. 793-797, (2013).</w:t>
        <w:br/>
        <w:br/>
        <w:t>RESERVADO</w:t>
        <w:br/>
        <w:br/>
      </w:r>
    </w:p>
    <w:p>
      <w:r>
        <w:br w:type="page"/>
      </w:r>
    </w:p>
    <w:p>
      <w:r>
        <w:t>Página 52</w:t>
      </w:r>
    </w:p>
    <w:p>
      <w:r>
        <w:t>CTM S P / l P E N Projeto: Convênio 42000/2018-064/00 Área: 16</w:t>
        <w:br/>
        <w:br/>
        <w:t>Centro Tecnológico da Marinha em São Paulo/ — | DOC-: Relatório anual do projeto - 2019 Emissão: 12/08/2020</w:t>
        <w:br/>
        <w:br/>
        <w:t>Instituto de Pesquisas Energéticas e Nucleares</w:t>
        <w:br/>
        <w:t>Pág.: 44 de 139 | Rev.: 00</w:t>
        <w:br/>
        <w:br/>
        <w:t>Título: Desenvolvimento de tecnologias para aceleração de prótons a laser Autor: Cláudio C. Motta</w:t>
        <w:br/>
        <w:br/>
        <w:t>Capítulo 4 Propagação Eletromagnética em Fibras Óptica com Seção</w:t>
        <w:br/>
        <w:t>Transversal Circular</w:t>
        <w:br/>
        <w:br/>
        <w:t>4.1 Introdução ao capítulo 4</w:t>
        <w:br/>
        <w:br/>
        <w:t>Neste capítulo, a fibra óptica, com índice de refração do tipo degrau, é analisada</w:t>
        <w:br/>
        <w:t>como um problema de valor de contorno, com o objetivo de se obter expressões para a</w:t>
        <w:br/>
        <w:t>distribuição do campo eletromagnético cuja propagação é sustentada pela estrutura de</w:t>
        <w:br/>
        <w:t>guiamento. Na formulação desenvolvida, é possível obter a distribuição modal e a condição</w:t>
        <w:br/>
        <w:t>de corte da fibra, de maneira a ser possível o projeto de uma fibra para propagação em</w:t>
        <w:br/>
        <w:t>modo único. Os modos linearmente polarizados (LP), também, são discutidos. O problema</w:t>
        <w:br/>
        <w:t>da propagação eletromagnética em fibras ópticas, com duplo revestimento, também, é</w:t>
        <w:br/>
        <w:t>analisado, em vista da relevância para o projeto de lasers de fibra.</w:t>
        <w:br/>
        <w:br/>
        <w:t>O capítulo está organizado da seguinte forma. Na seção 4.2 é a presentada a</w:t>
        <w:br/>
        <w:t>formulação do problema de valor de contorno. Na seção 4.3, a solução para os campos no</w:t>
        <w:br/>
        <w:t>núcleo e no revestimento da fibra óptica, com índice de refração do tipo degrau, é</w:t>
        <w:br/>
        <w:t>desenvolvida. Na seção 4.4, as condições de contorno e equação característica para fibra</w:t>
        <w:br/>
        <w:t>com índice de refração do tipo degrau, são estudadas Na seção 4.5, os modos em uma fibra</w:t>
        <w:br/>
        <w:t>óptica com índice de refração do tipo degrau são caracterizados. Na seção 4.6, as condições</w:t>
        <w:br/>
        <w:t>para o corte dos modos são discutidas.</w:t>
        <w:br/>
        <w:br/>
        <w:t>O problema da propagação em modo único é discutido na seção 4.7. A seção 4.8</w:t>
        <w:br/>
        <w:t>discute o problema de fibras óptica com guiamento fraco e na seção 4.9, os modos</w:t>
        <w:br/>
        <w:t>linearemente polarizados (LP) são analisados.</w:t>
        <w:br/>
        <w:br/>
        <w:t>RESERVADO</w:t>
        <w:br/>
      </w:r>
    </w:p>
    <w:p>
      <w:r>
        <w:br w:type="page"/>
      </w:r>
    </w:p>
    <w:p>
      <w:r>
        <w:t>Página 53</w:t>
      </w:r>
    </w:p>
    <w:p>
      <w:r>
        <w:t>CTM s P /I P E 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Nucieares</w:t>
        <w:br/>
        <w:t>Pág.: 45de 139 | Rev: 00</w:t>
        <w:br/>
        <w:br/>
        <w:t>Título: Desenvolvimento de tecnologias para aceleração de prótons a laser Autor: Cláudio C. Motta</w:t>
        <w:br/>
        <w:br/>
        <w:t>Na seção 4.10, o importante problema da propagação ópticas em fibras com duplo</w:t>
        <w:br/>
        <w:t>revestimento é discutico, obtendo-se as expressões para os modos do núcleo e os modos no</w:t>
        <w:br/>
        <w:t>revestimento. A conclusão do capítulo 4 é apresentada na seção 4.11. Ao final do capítulo,</w:t>
        <w:br/>
        <w:t>além da referência bibliográfica, foram inseridos três apêndices, detalhando vários</w:t>
        <w:br/>
        <w:t>desenvolvimento matemáticos relacionados com o desenvolvimento matemático do</w:t>
        <w:br/>
        <w:t>problema da propagação.</w:t>
        <w:br/>
        <w:br/>
        <w:t>4.2. Formulação do problema de valor de contorno</w:t>
        <w:br/>
        <w:br/>
        <w:t>As soluções de ondas para um sistema de guia de ondas ópticos, formado por um</w:t>
        <w:br/>
        <w:t>núcleo de raio r &lt;a, índice de refração, n, e um revestimento de raio, r&gt; a e índice de</w:t>
        <w:br/>
        <w:t>refração, 1, onde n &gt;n,, podem ser obtidas por meio das equações de Maxwell, das</w:t>
        <w:br/>
        <w:t>condições de contorno, na interface do núcleo da fibra com o revestimento, r=a, seguido</w:t>
        <w:br/>
        <w:t>na solução da equação característica do problema. As soluções da equação características</w:t>
        <w:br/>
        <w:t>produzem um número infinito de constantes de propagação, associadas com os modos de</w:t>
        <w:br/>
        <w:t>propagação.</w:t>
        <w:br/>
        <w:br/>
        <w:t>Para o desenvolvimento das soluções de onda, será considerado que o raio do</w:t>
        <w:br/>
        <w:t>revestimento é grande o suficiente, para assegurar que o campo no revestimento decairá,</w:t>
        <w:br/>
        <w:t>sendo nulo na interface, revestimento-ar. Esta hipótese permite a construção de uma</w:t>
        <w:br/>
        <w:t>solução para a fibra óptica, como um problema de valor de contorno. A hipótese concorda</w:t>
        <w:br/>
        <w:t>bem com a condição que existe no interior de uma fibra óptica, desde que projetada</w:t>
        <w:br/>
        <w:t>adequadamente.</w:t>
        <w:br/>
        <w:br/>
        <w:t>Para se obter as soluções de onda em uma fibra, com índice de refração do tipo</w:t>
        <w:br/>
        <w:t>degrau, deve-se resolver a equação de onda para as componentes axiais dos campos, £. e</w:t>
        <w:br/>
        <w:t>H,., tanto para a região do núcleo como para a região do revestimento. Uma vez que se</w:t>
        <w:br/>
        <w:t>tenha obtido as expressões para as componentes E, e H  pode-se, então, obter as</w:t>
        <w:br/>
        <w:t>expressões para as componentes transversais dos campos.</w:t>
        <w:br/>
        <w:br/>
        <w:t>A partir da equação de Helmholtz escalar, sob a hipótese de uma dependência</w:t>
        <w:br/>
        <w:t>harmônica com o tempo e uma propagação na direção axial, descrita segundo, exp(—jPz),</w:t>
        <w:br/>
        <w:t>onde P é a constante de propagação axial, a evolução das componentes axiais dos campos</w:t>
        <w:br/>
        <w:t>é governada pelas equações, ver apêndice 4A,</w:t>
        <w:br/>
        <w:br/>
        <w:t>EE E antE =0 (4.1)</w:t>
        <w:br/>
        <w:t>o rôr r oq</w:t>
        <w:br/>
        <w:t>ôªH:JrlôH: 18H. »</w:t>
        <w:br/>
        <w:br/>
        <w:t>. t— F+K HA =0 .</w:t>
        <w:br/>
        <w:t>d&amp; rôr r ô K H: (4.2)</w:t>
        <w:br/>
        <w:br/>
        <w:t>onde,</w:t>
        <w:br/>
        <w:br/>
        <w:t>RESERVADO</w:t>
        <w:br/>
      </w:r>
    </w:p>
    <w:p>
      <w:r>
        <w:br w:type="page"/>
      </w:r>
    </w:p>
    <w:p>
      <w:r>
        <w:t>Página 54</w:t>
      </w:r>
    </w:p>
    <w:p>
      <w:r>
        <w:t>CTM S P / I P E 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Nucieares</w:t>
        <w:br/>
        <w:br/>
        <w:t>Pág.: 46de 139 | Rev.:00</w:t>
        <w:br/>
        <w:br/>
        <w:t>Título: Desenvolvimento de tecnologias para aceleração de prótons a laser Autor: Cláudio C. Motta</w:t>
        <w:br/>
        <w:br/>
        <w:t>Kº =k] — º é o autovalor do problema e k, módulo do vetor número de onda.</w:t>
        <w:br/>
        <w:br/>
        <w:t>A técnica de separação de variáveis será aplicada a fim de desenvolver uma solução</w:t>
        <w:br/>
        <w:t>para as Eq. (4.1) e (4.2). A hipótese a ser formulada é que os campos podem ser escritos</w:t>
        <w:br/>
        <w:t>como o produto de duas outras funções, cada uma delas, função somente de uma variável</w:t>
        <w:br/>
        <w:t>independente, isto é,</w:t>
        <w:br/>
        <w:br/>
        <w:t>E,(1,9) = F(ND() (4.3)</w:t>
        <w:br/>
        <w:br/>
        <w:t>Substituindo a Eq. (4.3) nas Eqs. (4.1) e (4.2), realizando as derivadas, dividindo ambos os</w:t>
        <w:br/>
        <w:t>lados da equação pelo produto, F(r)D(&amp;), obtém-se a seguinte equação,</w:t>
        <w:br/>
        <w:br/>
        <w:t>I[rld-F dFJHng_ 1780 (44)</w:t>
        <w:br/>
        <w:br/>
        <w:t>— +r =V</w:t>
        <w:br/>
        <w:t>F dr” dr &amp;D do”</w:t>
        <w:br/>
        <w:br/>
        <w:t>Deve ser observado que vº, é uma constante, já que cada lado do sinal da igualdade é</w:t>
        <w:br/>
        <w:t>função somente de uma das variáveis independentes. A solução para D(&amp;), pode ser</w:t>
        <w:br/>
        <w:t>escrita, na forma,</w:t>
        <w:br/>
        <w:br/>
        <w:t>D(p)=e"". (4.5)</w:t>
        <w:br/>
        <w:br/>
        <w:t>A equação radial, Eq. (4.4) pode ser, por outro lado, escrita,</w:t>
        <w:br/>
        <w:br/>
        <w:t>dF 1dF a2 V</w:t>
        <w:br/>
        <w:t>a +| K —— |F=0. 4.6</w:t>
        <w:br/>
        <w:t>dr” r dr [ r'J ( )</w:t>
        <w:br/>
        <w:br/>
        <w:t>A Eq. (4.6) está na forma da equação de Bessel ordinária de ordem v. As duas</w:t>
        <w:br/>
        <w:t>soluções linearmente independentes, podem ser escritas,</w:t>
        <w:br/>
        <w:br/>
        <w:t>F) = AJ, (6)+ AN (x). (4.7)</w:t>
        <w:br/>
        <w:br/>
        <w:t>J,(x) é a função de Bessel ordinária de ordem v eN,(xr) é a função de Neumann.</w:t>
        <w:br/>
        <w:br/>
        <w:t>Do problema físico, deve-se impor que, para a r=0, o campo elétrico seja finito.</w:t>
        <w:br/>
        <w:t>Especificamente, a função cilíndrica deve ser finita para - = 0 . Tendo em vista que a função</w:t>
        <w:br/>
        <w:t>de Neumann diverge na origem, a constante 4, =0. Os campos no revestimento da fibra</w:t>
        <w:br/>
        <w:br/>
        <w:t>devem ter um comportamento que decaia a zero - &gt;&gt; a. Esta imposição física implica que</w:t>
        <w:br/>
        <w:br/>
        <w:t>RESERVADO</w:t>
        <w:br/>
      </w:r>
    </w:p>
    <w:p>
      <w:r>
        <w:br w:type="page"/>
      </w:r>
    </w:p>
    <w:p>
      <w:r>
        <w:t>Página 55</w:t>
      </w:r>
    </w:p>
    <w:p>
      <w:r>
        <w:t>CTM S P / | P E 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Nucieares</w:t>
        <w:br/>
        <w:br/>
        <w:t>Pág:47de 139 | Rev:00</w:t>
        <w:br/>
        <w:br/>
        <w:t>Título: Desenvolvimento de tecnologias para aceleração de prótons a laser Autor: Cláudio C. Motta</w:t>
        <w:br/>
        <w:br/>
        <w:t>os campos na região do revestimento, devam ser descritos pelas funções de Bessel</w:t>
        <w:br/>
        <w:t>modificadas do segundo tipo K, (x).</w:t>
        <w:br/>
        <w:br/>
        <w:t>4.3. — Campos no núcleo e no revestimento da fibra óptica com índice de</w:t>
        <w:br/>
        <w:t>refração do tipo degrau</w:t>
        <w:br/>
        <w:t>A fim de obter a distribuição dos campos que descrevem o comportamento</w:t>
        <w:br/>
        <w:t>eletromagnético da fibra óptica de seção transversal circular, deve-se escolher a solução da</w:t>
        <w:br/>
        <w:t>equação de Bessel apropriada, que neste caso deve considerar o comportamento finito dos</w:t>
        <w:br/>
        <w:t>campos no centro da fibra. Portanto, a função de Neumann não é adequada, conforme já</w:t>
        <w:br/>
        <w:t>discutido. Portanto para - &lt;a, as soluções devem ter a forma,</w:t>
        <w:br/>
        <w:br/>
        <w:t>E (r,p9)=AJ (gr)e'”,e (4.8)</w:t>
        <w:br/>
        <w:t>H.(r,9) = BJ (Kr)e"". (4.9)</w:t>
        <w:br/>
        <w:br/>
        <w:t>Já na região do revestimento, - &gt;a, os campos devem decair radialmente com a</w:t>
        <w:br/>
        <w:t>dependência, e ”. Portanto, as funções modificadas de Bessel, do segundo tipo, são</w:t>
        <w:br/>
        <w:t>adequadas para descrever a dependência mencionada. Portanto, para r&gt;a</w:t>
        <w:br/>
        <w:br/>
        <w:t>E.(r,9) = CK, ( )e”*? (4.10)</w:t>
        <w:br/>
        <w:t>H.(r,9) = DK (7)e'”* (4.11)</w:t>
        <w:br/>
        <w:br/>
        <w:t>A fim de se obter as componentes transversais dos campos nas regiões do núcleo e</w:t>
        <w:br/>
        <w:t>do revestimento, as expressões abaixo podem ser utilizadas, obtidas diretamente das</w:t>
        <w:br/>
        <w:t>equações de Maxwell, ver apêndice 4A,</w:t>
        <w:br/>
        <w:br/>
        <w:t>E,9)==] [/f E + u õHª] (4.12)</w:t>
        <w:br/>
        <w:t>K õr r o</w:t>
        <w:br/>
        <w:t>—j(BoõE. õH.</w:t>
        <w:br/>
        <w:t>E(r,o)==]1| 2E : :</w:t>
        <w:br/>
        <w:t>9 (7,0) ” [r o ou õrJ (4.13)</w:t>
        <w:br/>
        <w:t>—jbloulõE oH.</w:t>
        <w:br/>
        <w:t>H,(r,9) = . . 4.14</w:t>
        <w:br/>
        <w:t>r(1,9) K'[,Brõr ôç)) (4.14)</w:t>
        <w:br/>
        <w:t>j( 180E BoOH.</w:t>
        <w:br/>
        <w:t>%mm—j%u z É J (4.15)</w:t>
        <w:br/>
        <w:t>K rôr r oôo</w:t>
        <w:br/>
        <w:br/>
        <w:t>Com a utilização das Eq. (4.12) a (4.15), para a região do núcleo, r&lt;a, as componentes</w:t>
        <w:br/>
        <w:t>transversais são escritas na forma,</w:t>
        <w:br/>
        <w:br/>
        <w:t>RESERVADO</w:t>
        <w:br/>
        <w:br/>
      </w:r>
    </w:p>
    <w:p>
      <w:r>
        <w:br w:type="page"/>
      </w:r>
    </w:p>
    <w:p>
      <w:r>
        <w:t>Página 56</w:t>
      </w:r>
    </w:p>
    <w:p>
      <w:r>
        <w:t>CTMSP / IPEN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br/>
        <w:t>Pág.: 48 de 139 | Rev.: 00</w:t>
        <w:br/>
        <w:br/>
        <w:t>Título: Desenvolvimento de tecnologias para aceleração de prótons a laser Autor: Cláudio C. Motta</w:t>
        <w:br/>
        <w:t>E,(1,9) =z [A/ª'ldí () + BG V)ªwlfí ('ª))ej ”, (4.16)</w:t>
        <w:br/>
        <w:t>" Y</w:t>
        <w:br/>
        <w:br/>
        <w:t>E,(r,9) = []/3 AJ (6) — xaouBJ, (Kr)] ”, (4.17)</w:t>
        <w:br/>
        <w:t>H,(r,p9)= [ joE AJV () + xBBJ, ('ª)]ej " (4.18)</w:t>
        <w:br/>
        <w:t>H, (r,p9)= |:nglAJ' (K) + j,B BJ, (v)] P e (4.19)</w:t>
        <w:br/>
        <w:t>onde,</w:t>
        <w:br/>
        <w:br/>
        <w:t>K =kRo- B =oune-PD. (4.20)</w:t>
        <w:br/>
        <w:br/>
        <w:t>Ji(x) é a derivada da função de Bessel ordinária em relação ao seu argumento. Os campos</w:t>
        <w:br/>
        <w:t>transversais no revestimento da fibra são obtidos de maneira similar</w:t>
        <w:br/>
        <w:br/>
        <w:t>==2(BeKIG) +ou, É DK; (w)]eªº, (4.21)</w:t>
        <w:br/>
        <w:br/>
        <w:t>EJO, ça)=;—3:/3%CKVW&gt;—yw#oDK;w)]e”º', (4.22)</w:t>
        <w:br/>
        <w:br/>
        <w:t>H,(7,9) = ;—1— ee P CK/(p) + 7BDK,&lt;yr&gt;]ef"º, (4.23)</w:t>
        <w:br/>
        <w:br/>
        <w:t>H,(r,9) = %:ywsZCKv () + BZ DK; (7r):|e”ª', e (4.24)</w:t>
        <w:br/>
        <w:t>onde,</w:t>
        <w:br/>
        <w:br/>
        <w:t>=B -kR=B o 1E (4.25)</w:t>
        <w:br/>
        <w:br/>
        <w:t>K. é a derivada da função de Bessel modificada, de segundo tipo, em relação ao seu</w:t>
        <w:br/>
        <w:t>argumento</w:t>
        <w:br/>
        <w:br/>
        <w:t>As constantes de integração 4, B, C, D e a constante de propagação, , serão</w:t>
        <w:br/>
        <w:t>determinadas aplicando-se as condições de contorno.</w:t>
        <w:br/>
        <w:br/>
        <w:t>RESERVADO</w:t>
        <w:br/>
      </w:r>
    </w:p>
    <w:p>
      <w:r>
        <w:br w:type="page"/>
      </w:r>
    </w:p>
    <w:p>
      <w:r>
        <w:t>Página 57</w:t>
      </w:r>
    </w:p>
    <w:p>
      <w:r>
        <w:t>CTM S P / l P E N Projeto: Convênio 42000/2018-064/00 Área: 16</w:t>
        <w:br/>
        <w:br/>
        <w:t>Centro Tecnológico da Marinha em São Pauio/ — | Doc.: Relatório anual do projeto - 2019 Emissão: 12/08/2020</w:t>
        <w:br/>
        <w:br/>
        <w:t>Instituto de Pesquisas Energéticas e Nucleares</w:t>
        <w:br/>
        <w:br/>
        <w:t>Pág.: 49 de 139 | Rev.: 00</w:t>
        <w:br/>
        <w:br/>
        <w:t>Título: Desenvolvimento de tecnologias para aceleração de prótons a laser Autor: Cláudio C. Motta</w:t>
        <w:br/>
        <w:br/>
        <w:t>4.4  Condições de contorno e equação característica para fibras com índice</w:t>
        <w:br/>
        <w:t>de refração do tipo degrau</w:t>
        <w:br/>
        <w:t>As condições de contorno que impõem a continuidade das componentes tangenciais</w:t>
        <w:br/>
        <w:t>dos campos na interface núcleo-revestimento em r = a , implicam que,</w:t>
        <w:br/>
        <w:br/>
        <w:t>E (a,9)=E (a0,9), (4.26)</w:t>
        <w:br/>
        <w:t>Ej(a,p9)=E,(4,9), (4.27)</w:t>
        <w:br/>
        <w:t>H (a,p)= H (a,9), (4.28)</w:t>
        <w:br/>
        <w:t>Ha(a,9)=H,(0,9),e (4.29)</w:t>
        <w:br/>
        <w:br/>
        <w:t>onde, os índices 1 e 2 são utilizados para fazer referência aos campos no núcleo e no</w:t>
        <w:br/>
        <w:t>revestimento da fibra, respectivamente. Aplicando estas condições de contorno obtém-se</w:t>
        <w:br/>
        <w:t>quatro equações simultâneas para as constantes incógnitas. A equação para a componente</w:t>
        <w:br/>
        <w:t>axial do campo elétrico é, utilizando a Eq. (4.8) e (4.10),</w:t>
        <w:br/>
        <w:br/>
        <w:t>AJ, (xa) - CK , (7a)=0. (4.30)</w:t>
        <w:br/>
        <w:br/>
        <w:t>Para a componente azimutal do campo elétrico na interface, a Eq. (4.17) e (4.22), resulta</w:t>
        <w:br/>
        <w:br/>
        <w:t>ÁZZAJV(ka) + j% BÊ Ç) -2 D= (4.31)</w:t>
        <w:br/>
        <w:t>x y</w:t>
        <w:br/>
        <w:br/>
        <w:t>x a ºa</w:t>
        <w:br/>
        <w:br/>
        <w:t>Para a componente axial do campo magnético, a Eq. (4.9) e (4.11), resulta na seguinte</w:t>
        <w:br/>
        <w:t>equação</w:t>
        <w:br/>
        <w:br/>
        <w:t>BJ (xa)- DK,(7a)=0. (4.32)</w:t>
        <w:br/>
        <w:br/>
        <w:t>A quarta equação é obtida utilizado a continuidade das componentes azimutais do campo</w:t>
        <w:br/>
        <w:t>magnético da interface, que, segundo a Eq. (4.19) e (4.24),</w:t>
        <w:br/>
        <w:br/>
        <w:t>— j% Af (a)+ É BJ () + PE CK, (a)+ Ê U DK,(7a)=0. (4.33)</w:t>
        <w:br/>
        <w:t>K a y a</w:t>
        <w:br/>
        <w:br/>
        <w:t>K 7?</w:t>
        <w:br/>
        <w:br/>
        <w:t>O conjunto de Eq. (4.30) a (4.33) constituem um sistema de equações algébricas,</w:t>
        <w:br/>
        <w:t>homogênea, que terá solução não trivial, desde que o determinante do sistema seja nulo,</w:t>
        <w:br/>
        <w:t>isto, é</w:t>
        <w:br/>
        <w:br/>
        <w:t>RESERVADO</w:t>
        <w:br/>
      </w:r>
    </w:p>
    <w:p>
      <w:r>
        <w:br w:type="page"/>
      </w:r>
    </w:p>
    <w:p>
      <w:r>
        <w:t>Página 58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br/>
        <w:t>Pág.: 5S0de 139 | Rev.: 00</w:t>
        <w:br/>
        <w:br/>
        <w:t>Título: Desenvolvimento de tecnologias para aceleração de prótons a laser Autor: Cláudio C. Motta</w:t>
        <w:br/>
        <w:t>J, () o - K,(7a) o</w:t>
        <w:br/>
        <w:t>Bv Oou, ; ÊByv ODHo 4</w:t>
        <w:br/>
        <w:t>L stm) Prom SR -EKi09)| ;</w:t>
        <w:br/>
        <w:t>R K 7a É =0. (4.34)</w:t>
        <w:br/>
        <w:t>0 J, (&amp;a) 0 -K () jc</w:t>
        <w:br/>
        <w:t>[ Ê oE, ÊB D</w:t>
        <w:br/>
        <w:br/>
        <w:t>- j () ÉJ (1) K (a) EÉK ()</w:t>
        <w:br/>
        <w:t>K K a y a</w:t>
        <w:br/>
        <w:br/>
        <w:t>O desenvolvimento do determinante leva a equação característica para a propagação</w:t>
        <w:br/>
        <w:t>de ondas no guia de onda óptico. Este equação define os modos e fornece os valores</w:t>
        <w:br/>
        <w:t>possíveis de , xe y, associados a cada modo de propagação. A equação do caracteristica</w:t>
        <w:br/>
        <w:t>para uma fibra óptica com indice de refração degrau pode ser escrita na forma ,ver apêndice</w:t>
        <w:br/>
        <w:t>4B,</w:t>
        <w:br/>
        <w:br/>
        <w:t>s a7 ) Ki9a) [ ay? 6) . Km ] | ( ,)8e|. (4.35)</w:t>
        <w:br/>
        <w:t>&amp; K J (K) K) | x J,(xa) K () Ez K</w:t>
        <w:br/>
        <w:t>As constantes nas Eq. (4.10) e (4.11) podem ser reescritas em termos de um único</w:t>
        <w:br/>
        <w:t>coeficiente incognita A. Por exemplo, as Eq. (4.30) e (4.32) podem ser resolvidas, para</w:t>
        <w:br/>
        <w:br/>
        <w:t>— J (Ka)</w:t>
        <w:br/>
        <w:br/>
        <w:t>C ———Kv (a) A4,e (4.36)</w:t>
        <w:br/>
        <w:t>— T ()</w:t>
        <w:br/>
        <w:br/>
        <w:t>D= K (a) B. (4.37)</w:t>
        <w:br/>
        <w:br/>
        <w:t>As constantes 4 e B estão relacionadas por meio das Eq. (4.8) ou (4.9). Utilizando as Eq.</w:t>
        <w:br/>
        <w:t>(4.31) e resolvendo para B em termos de 4, segue que,</w:t>
        <w:br/>
        <w:br/>
        <w:t>p = ) tla (xea) K (ga)-+ jel, Ga)KyGa)]</w:t>
        <w:br/>
        <w:t>á O(E, — e )U ÇPI, (Ka)K, (7a)</w:t>
        <w:br/>
        <w:br/>
        <w:t>(4.38)</w:t>
        <w:br/>
        <w:br/>
        <w:t>Se a Eq. (4.32) for utilizada, ao invés da Eq. (4.31), a expressão resultante da relação entre B</w:t>
        <w:br/>
        <w:t>e À seria escrita na forma,</w:t>
        <w:br/>
        <w:br/>
        <w:t>a(E, — )U PI, () K, (7a)</w:t>
        <w:br/>
        <w:t>axy |; (xa) K, (70) + jxJ! (7a) Ki (70) |</w:t>
        <w:br/>
        <w:br/>
        <w:t>jv (4.39)</w:t>
        <w:br/>
        <w:br/>
        <w:t>RESERVADO</w:t>
        <w:br/>
      </w:r>
    </w:p>
    <w:p>
      <w:r>
        <w:br w:type="page"/>
      </w:r>
    </w:p>
    <w:p>
      <w:r>
        <w:t>Página 59</w:t>
      </w:r>
    </w:p>
    <w:p>
      <w:r>
        <w:t>CTM S P / l P E N Projeto: Convênio 42000/2018-064/00 Área: 16</w:t>
        <w:br/>
        <w:br/>
        <w:t>Centro Tecnológico da Marinha em São Paulo/ Doc.: Relatório anual do projeto - 2019</w:t>
        <w:br/>
        <w:t>Instituto de Pesquisas Energéticas e Nucleares</w:t>
        <w:br/>
        <w:br/>
        <w:t>Emissão: 12/08/2020</w:t>
        <w:br/>
        <w:br/>
        <w:t>Pág.:51de 138 | Rev.: 00</w:t>
        <w:br/>
        <w:br/>
        <w:t>Título: Desenvolvimento de tecnologias para aceleração de prótons a laser Autor: Cláudio C. Motta</w:t>
        <w:br/>
        <w:br/>
        <w:t>4.5  Caracterização dos modos em uma fibra óptica com Índice de refração</w:t>
        <w:br/>
        <w:br/>
        <w:t>do tipo degrau</w:t>
        <w:br/>
        <w:br/>
        <w:t>Em geral, a distribuição espacial para os campos eletromagnéticos ou modos que</w:t>
        <w:br/>
        <w:t>podem ser sustentados em uma fibra óptica, com índice de refração do tipo degrau, têm seis</w:t>
        <w:br/>
        <w:t>componentes. Para uma fibra com seção transversal circular, existem os modos híbridos,</w:t>
        <w:br/>
        <w:t>denotados por modos HE e EH, bem como os modos, transversais elétricos, TE e o modos</w:t>
        <w:br/>
        <w:t>transversais magnéticos, TM. Os modos híbridos têm tanto componentes axiais como as</w:t>
        <w:br/>
        <w:t>componentes transversais dos campos elétrico e magnético.</w:t>
        <w:br/>
        <w:br/>
        <w:t>Para o caso especial de v =0, somente os raios meridionais se propagam no guia.</w:t>
        <w:br/>
        <w:t>Para este caso, o lado direito da equação característica, Eq. (4.35) é igual à zero, pode-se</w:t>
        <w:br/>
        <w:t>obter as duas equações, que definem os modos TE e TM. Estas equações são escritas, na</w:t>
        <w:br/>
        <w:t>forma,</w:t>
        <w:br/>
        <w:br/>
        <w:t>[ayª AÇA K(;(ya)] 20 (4.40)</w:t>
        <w:br/>
        <w:t>x L(m * K00) '</w:t>
        <w:br/>
        <w:t>s a7 m) . Kiom)]</w:t>
        <w:br/>
        <w:t>L'z x JS (m) ªKo(ya)] º (4.91)</w:t>
        <w:br/>
        <w:br/>
        <w:t>Para verificar que a Eq. (4.40) é a equação de definição para os modos TE e a Eq. (4.41) é a</w:t>
        <w:br/>
        <w:t>equação de definição para os modos TM, pode-se observar, que para os modos TE, E =0e</w:t>
        <w:br/>
        <w:br/>
        <w:t>para os modos TM, H. =0. Por outro lado, observando que,</w:t>
        <w:br/>
        <w:br/>
        <w:t>E.(r,9)=AJ (1 )e””, (4.42)</w:t>
        <w:br/>
        <w:t>e</w:t>
        <w:br/>
        <w:t>H.(r,p)= BJ (x )e"". (4.43)</w:t>
        <w:br/>
        <w:br/>
        <w:t>E, é nulo quando 4=0 e H =0, quando B=0. Fazendo referência à Eq. (4.38), quando</w:t>
        <w:br/>
        <w:t>v—&gt;0, B—&gt;co, a menos que 4=0. Portanto, a Eq. (4.40) é a equação característica</w:t>
        <w:br/>
        <w:t>quando v—&gt;0 e A=0. Isto é, a Eq. (4.40) é a equação de definição para os modos TE.</w:t>
        <w:br/>
        <w:t>Utilizando, agora, a Eq. (4.39) quando v=0 e B=0,aEq.(4.41) éa equação característica</w:t>
        <w:br/>
        <w:t>para os modos TM, quando v=0 e B=O0.</w:t>
        <w:br/>
        <w:br/>
        <w:t>Lembrando a relação K; =--K,, as Eq. (4.40) e (4.41) podem ser escritas</w:t>
        <w:br/>
        <w:br/>
        <w:t>7hm Kom .</w:t>
        <w:br/>
        <w:t>x J (xa) * K (a)</w:t>
        <w:br/>
        <w:br/>
        <w:t>o, (4.44)</w:t>
        <w:br/>
        <w:br/>
        <w:t>RESERVADO</w:t>
        <w:br/>
      </w:r>
    </w:p>
    <w:p>
      <w:r>
        <w:br w:type="page"/>
      </w:r>
    </w:p>
    <w:p>
      <w:r>
        <w:t>Página 60</w:t>
      </w:r>
    </w:p>
    <w:p>
      <w:r>
        <w:t>CTM S P /l P E N Projeto: Convênio 42000/2018-064/00 Área: 16</w:t>
        <w:br/>
        <w:br/>
        <w:t>Centro Tecnológico da Marinha em São Paulo/ Doc.: Relatório anual do projeto - 2019 Emissão: 12/08/2020</w:t>
        <w:br/>
        <w:t>Instituto de Pesquisas Energéticas e Nucleares</w:t>
        <w:br/>
        <w:br/>
        <w:t>Pág.: 52 de 139 | Rev.:DO</w:t>
        <w:br/>
        <w:br/>
        <w:t>Título: Desenvolvimento de tecnologias para aceleração de prótons a laser Autor: Cláudio C. Motta</w:t>
        <w:br/>
        <w:br/>
        <w:t>e, para os modos TM,</w:t>
        <w:br/>
        <w:br/>
        <w:t>&amp; 7 J (xo) :]-Kl(W) (4.45)</w:t>
        <w:br/>
        <w:t>&amp;, K J (K1) K,(7a)</w:t>
        <w:br/>
        <w:br/>
        <w:t>A FIG. 4.1 ilustra a solução numérica da Eq. (4.44), para os primeiros quatro modos</w:t>
        <w:br/>
        <w:t>de propagação transversais elétricos.</w:t>
        <w:br/>
        <w:br/>
        <w:t>LES(x)+RHS(1)</w:t>
        <w:br/>
        <w:t>— o</w:t>
        <w:br/>
        <w:br/>
        <w:t>o 5 10 5</w:t>
        <w:br/>
        <w:t>0 x 5</w:t>
        <w:br/>
        <w:br/>
        <w:t>Figura 4.1 Primeiros quatro modos de propagação transversais elétricos TEov Ko = 3,794, Ka, = 6,946,</w:t>
        <w:br/>
        <w:t>xaz =10,073, xaz =13,19]</w:t>
        <w:br/>
        <w:br/>
        <w:t>A intensidade luminosa pode ser obtida utilizando o teorema de Poynting,</w:t>
        <w:br/>
        <w:br/>
        <w:t>L())= %Re(Éx H )-à, ==RelE H!, - H E,) (4.46)</w:t>
        <w:br/>
        <w:br/>
        <w:t>1</w:t>
        <w:br/>
        <w:t>2</w:t>
        <w:br/>
        <w:t>que utilizando as Eq. (4.16), (4.19), (4.18) e (4.17), para o modo TEo;, resulta em</w:t>
        <w:br/>
        <w:br/>
        <w:t>=L17 B 2MA nR PE</w:t>
        <w:br/>
        <w:t>I:(r)—zzo (KZZ)Z Ex |B1| Á (Kªa) (4.47)</w:t>
        <w:br/>
        <w:br/>
        <w:t>A FIG 4.2 mostra o perfil radial do intensidade luminoda para os modos TEo1. TEo2</w:t>
        <w:br/>
        <w:t>TEo3. TEoa, calculados utilizando-se a Eq.(4.46).</w:t>
        <w:br/>
        <w:br/>
        <w:t>RESERVADO</w:t>
        <w:br/>
      </w:r>
    </w:p>
    <w:p>
      <w:r>
        <w:br w:type="page"/>
      </w:r>
    </w:p>
    <w:p>
      <w:r>
        <w:t>Página 61</w:t>
      </w:r>
    </w:p>
    <w:p>
      <w:r>
        <w:t>CTM s P / | P E N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br/>
        <w:t>Pág.: 53 de 139 | Rev.: DO</w:t>
        <w:br/>
        <w:br/>
        <w:t>Título: Desenvolvimento de tecnologias para aceleração de prótons a laser Autor: Cláudio C. Motta</w:t>
        <w:br/>
        <w:t>. r r ES 7 r r í</w:t>
        <w:br/>
        <w:t>y ;</w:t>
        <w:br/>
        <w:t>7FASIxIOÉ 2143x10?,</w:t>
        <w:br/>
        <w:t>:</w:t>
        <w:br/>
        <w:t>o i</w:t>
        <w:br/>
        <w:t>á 10</w:t>
        <w:br/>
        <w:t>TE aaó ETEO)</w:t>
        <w:br/>
        <w:t>eioê|</w:t>
        <w:br/>
        <w:t>FT</w:t>
        <w:br/>
        <w:t>( o</w:t>
        <w:br/>
        <w:t>" o " L " D o</w:t>
        <w:br/>
        <w:t>E mo DA aa aa</w:t>
        <w:br/>
        <w:t>o T a o r a</w:t>
        <w:br/>
        <w:t>TEo1 TEo2</w:t>
        <w:br/>
        <w:t>15x10 —— T —</w:t>
        <w:br/>
        <w:t>1.019x10,</w:t>
        <w:br/>
        <w:t>Pc</w:t>
        <w:br/>
        <w:t>TLTE(1)</w:t>
        <w:br/>
        <w:t>Sx10</w:t>
        <w:br/>
        <w:t>2</w:t>
        <w:br/>
        <w:t>o : ” ” ” =</w:t>
        <w:br/>
        <w:t>o 1A0ó a0 3aoto aaó o 1x10 SST 3x10 4xio</w:t>
        <w:br/>
        <w:t>o r a o t a</w:t>
        <w:br/>
        <w:t>TEo3 TEoA</w:t>
        <w:br/>
        <w:br/>
        <w:t>Figura 4.2 Perfil radial do intensidade luminoda para os modos TEo1. TEo2 TEo3. TEoa</w:t>
        <w:br/>
        <w:br/>
        <w:t>4.6 Condições para o corte dos modos</w:t>
        <w:br/>
        <w:br/>
        <w:t>Um importante parâmetro para cada modo de propagação é sua frequênciade corte.</w:t>
        <w:br/>
        <w:t>Conceitualmente, um modo está cortado quando o seu campo no revestimento deixa de ser</w:t>
        <w:br/>
        <w:t>evanescente, sendo desanexado do guia, isto é, o campo no revestimento não decail. A taxa</w:t>
        <w:br/>
        <w:t>decaimento do campo no revestimento é determinado pelo valor da constante 7».</w:t>
        <w:br/>
        <w:br/>
        <w:t>Considerando a expressão assintótica para a função de Bessel modificada para</w:t>
        <w:br/>
        <w:t>grandes favores de seu argumento,</w:t>
        <w:br/>
        <w:br/>
        <w:t>K, () = ———j;r (eseanaao )ac (4.46)</w:t>
        <w:br/>
        <w:br/>
        <w:t>Pode ser observado que, para grandes valores de y, o campo é fortemente concentrado no</w:t>
        <w:br/>
        <w:t>interior e próximo ao núcleo. Com o decréscimo do valor de y, o campo se estende para</w:t>
        <w:br/>
        <w:t>além do revestimento. Finamente, para y = O, o campo de desprende do guia. A frequência</w:t>
        <w:br/>
        <w:br/>
        <w:t>no qual isto acontece é denominada de frequência de corte. No corte,</w:t>
        <w:br/>
        <w:br/>
        <w:t>RESERVADO</w:t>
        <w:br/>
      </w:r>
    </w:p>
    <w:p>
      <w:r>
        <w:br w:type="page"/>
      </w:r>
    </w:p>
    <w:p>
      <w:r>
        <w:t>Página 62</w:t>
      </w:r>
    </w:p>
    <w:p>
      <w:r>
        <w:t>CTMSP / IPEN Projeto: Convênio 42000/2018-064/00 Área: 16</w:t>
        <w:br/>
        <w:br/>
        <w:t>Centro Tecnológico da Marinha em São Pauio/ — | Doc.: Relatório anual do projeto - 2019 Emissão: 12/08/2020</w:t>
        <w:br/>
        <w:br/>
        <w:t>Instituto de Pesquisas Energéticas e Nucleares</w:t>
        <w:br/>
        <w:t>Pág:54de 139 | Rev.: 00</w:t>
        <w:br/>
        <w:br/>
        <w:t>Título: Desenvolvimento de tecnologias para aceleração de prótons a laser Autor: Cláudio C. Motta</w:t>
        <w:br/>
        <w:br/>
        <w:t>y=0=/B2-k, (4.47)</w:t>
        <w:br/>
        <w:br/>
        <w:t>ou</w:t>
        <w:br/>
        <w:br/>
        <w:t>Nl (4.48)</w:t>
        <w:br/>
        <w:t>onde</w:t>
        <w:br/>
        <w:t>ki, = UE . (4.49)</w:t>
        <w:br/>
        <w:br/>
        <w:t>No núcleo do guia, no corte, tem-se o seguinte,</w:t>
        <w:br/>
        <w:br/>
        <w:t>ki =h B (4.50)</w:t>
        <w:br/>
        <w:t>kie = QE (4.51)</w:t>
        <w:br/>
        <w:br/>
        <w:t>Pode-se obter uma expressão para a frequência de corte de um modo por meio da</w:t>
        <w:br/>
        <w:t>substituição da Eq. (4.48) na Eq. (4.50), que resulta em</w:t>
        <w:br/>
        <w:br/>
        <w:t>E s ol = Lu( s) (4.52)</w:t>
        <w:br/>
        <w:t>Resolvendo para &amp;, por meio da Eq. (4.52), obtém-se</w:t>
        <w:br/>
        <w:br/>
        <w:t>K.</w:t>
        <w:br/>
        <w:br/>
        <w:t>ú VA( E,) (4.53)</w:t>
        <w:br/>
        <w:br/>
        <w:t>A frequência de corte de um modo pode ser zero se x,=0. Um, e somente um,</w:t>
        <w:br/>
        <w:t>modo pode existir em uma fibra óptica com m, = O0. Este modo é o modo híbrido HE11 que</w:t>
        <w:br/>
        <w:t>existe para todas as frequências. É, portanto, possível projetar e operar uma fibra óptica em</w:t>
        <w:br/>
        <w:t>modo único. A fibra óptica de modo único tem um diâmetro de núcleo, muito pequeno, e</w:t>
        <w:br/>
        <w:t>uma pequena diferença de índices de refração entre o núcleo e o revestimento. Estes</w:t>
        <w:br/>
        <w:t>parâmetros devem ser selecionados, cuidadosamente, para assegurar que todos os outros</w:t>
        <w:br/>
        <w:t>modos guiados estejam abaixo de suas frequências de corte.</w:t>
        <w:br/>
        <w:br/>
        <w:t>Antes de desenvolver a equação de projeto para a fibra de modo único, deve-se</w:t>
        <w:br/>
        <w:t>desenvolver as equações para as condições de corte (e resolver para os x.) para os</w:t>
        <w:br/>
        <w:br/>
        <w:t>RESERVADO</w:t>
        <w:br/>
      </w:r>
    </w:p>
    <w:p>
      <w:r>
        <w:br w:type="page"/>
      </w:r>
    </w:p>
    <w:p>
      <w:r>
        <w:t>Página 63</w:t>
      </w:r>
    </w:p>
    <w:p>
      <w:r>
        <w:t>CT M s P / I P E N Projeto: Convênio 42000/2018-064/00 Área: 16</w:t>
        <w:br/>
        <w:br/>
        <w:t>Centro Tecnológico da Marinha em São Pauio/ — | Doc. Relatório anual do projeto - 2019 Emissão: 12/08/2020</w:t>
        <w:br/>
        <w:br/>
        <w:t>Instituto de Pesquisas Energéticas e Nucleares</w:t>
        <w:br/>
        <w:br/>
        <w:t>Pág:55de 139 | Rev.:00</w:t>
        <w:br/>
        <w:br/>
        <w:t>Título: Desenvolvimento de tecnologias para aceleração de prótons a laser Autor: Cláudio C. Motta</w:t>
        <w:br/>
        <w:br/>
        <w:t>diferentes tipos de modos, que podem existir em uma fibra óptica de índice de refração do</w:t>
        <w:br/>
        <w:t>tipo degrau.</w:t>
        <w:br/>
        <w:br/>
        <w:t>Os modos TE e TM, v =0</w:t>
        <w:br/>
        <w:t>As condições de corte para os modos TEou e TIMo, são obtidas a partir da u-ésima raiz da Eq.</w:t>
        <w:br/>
        <w:t>(4.54) mostrada a abaixo.</w:t>
        <w:br/>
        <w:br/>
        <w:t>J(Ka)=0, (4.54)</w:t>
        <w:br/>
        <w:br/>
        <w:t>isto é, o valor de x.a é obtido a partir da raiz da Eq. (4.54). A corresponde frequência de</w:t>
        <w:br/>
        <w:br/>
        <w:t>corte para o modo é calculado utilizando este valor de x, na Eq. (4.53).</w:t>
        <w:br/>
        <w:br/>
        <w:t>Os modos Híbridos</w:t>
        <w:br/>
        <w:t>Modos HE1,</w:t>
        <w:br/>
        <w:t>A condição de corte dos modos HE1, é descrita pela Eq. (4.55)</w:t>
        <w:br/>
        <w:br/>
        <w:t>K a=x, parav=1,2,3,.., (4.55)</w:t>
        <w:br/>
        <w:t>onde o parâmetro x,, é a p-ésima raiz para equação,</w:t>
        <w:br/>
        <w:br/>
        <w:t>J (x,)=0 (4.56)</w:t>
        <w:br/>
        <w:t>Como anteriormente discutido, o modo fundamental HE11 existe para todas as frequências.</w:t>
        <w:br/>
        <w:t>Ele se propagará quanto todos os outros modos estiverem cortados. À equação que</w:t>
        <w:br/>
        <w:t>descreve a sua condição de corte é</w:t>
        <w:br/>
        <w:br/>
        <w:t>K a=0 (4.56)</w:t>
        <w:br/>
        <w:t>Os modos EH.,</w:t>
        <w:br/>
        <w:br/>
        <w:t>A equação que estabelece a condição de corte para os modos EHv, é também da Eq. (4.56),</w:t>
        <w:br/>
        <w:br/>
        <w:t>mas com a restrição de x,,*&lt;0. Os demais modos EHv, têm a seguinte equação que</w:t>
        <w:br/>
        <w:br/>
        <w:t>estabelece a condição de corte,</w:t>
        <w:br/>
        <w:br/>
        <w:t>Modos EHy, para v=2,3,4,..</w:t>
        <w:br/>
        <w:br/>
        <w:t>RESERVADO</w:t>
        <w:br/>
      </w:r>
    </w:p>
    <w:p>
      <w:r>
        <w:br w:type="page"/>
      </w:r>
    </w:p>
    <w:p>
      <w:r>
        <w:t>Página 64</w:t>
      </w:r>
    </w:p>
    <w:p>
      <w:r>
        <w:t>CTM S P / l P E N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Nucieares</w:t>
        <w:br/>
        <w:t>Pág.: 56de 139 | Rev.: 00</w:t>
        <w:br/>
        <w:br/>
        <w:t>Título: Desenvolvimento de tecnologias para aceleração de prótons a laser Autor: Cláudio C. Motta</w:t>
        <w:br/>
        <w:t>E, K a</w:t>
        <w:br/>
        <w:t>1 —</w:t>
        <w:br/>
        <w:t>—1 U 1 (K,0) == J (K,a) (4.57)</w:t>
        <w:br/>
        <w:t>E vl</w:t>
        <w:br/>
        <w:br/>
        <w:t>Para os modos híbridos, há dois tipos de modos para cada valor inteiro de v &gt;1. Os</w:t>
        <w:br/>
        <w:t>modos cuja frequência de corte é determinada pela Eq. (4.55) são designados de modos</w:t>
        <w:br/>
        <w:t>EHyp. À Eq. (4.57) determina as frequências de corte para os modos HEvp. Tanto os modos</w:t>
        <w:br/>
        <w:t>EH1, como os modos EHa«s) tem a mesma frequência de corte. Contudo, eles não são</w:t>
        <w:br/>
        <w:t>modos degenerados, tendo em vista que nas frequências, outras que são seja a de corte,</w:t>
        <w:br/>
        <w:t>eles têm diferentes constantes de propagação. Para v =0, os modos não degenerados TE e</w:t>
        <w:br/>
        <w:t>TM, cuja condição de corte é idêntica é dado da Eq. (4.54).</w:t>
        <w:br/>
        <w:br/>
        <w:t>Pode-se calcular o parâmetro de corte x.a para diferentes tipos de modos que</w:t>
        <w:br/>
        <w:t>existem em uma fibra do índice de refração do tipo degrau utilizando-se as Eq. (4.54) a Eq.</w:t>
        <w:br/>
        <w:t>(4.57). A Tab. 4.1 lista os primeiros modos de ordem mais baixa e seus respectivos valores</w:t>
        <w:br/>
        <w:t>para os parâmetros de corte. Para calcular o parâmetro de corte para os modos HEyv,, deve</w:t>
        <w:br/>
        <w:t>ter sido especificada a razão do índice de refração do núcleo e do revestimento da fibra. Os</w:t>
        <w:br/>
        <w:t>parâmetros de corte para todos os outros modos são obtidos diretamente, para uma dada</w:t>
        <w:br/>
        <w:t>ordem v correspondendo à 4 -ésima raiz das funções de Bessel. Para a construção da Tab</w:t>
        <w:br/>
        <w:t>4.1 considerou-se que n /n, =1,02 (e,/6, =1,0404).</w:t>
        <w:br/>
        <w:br/>
        <w:t>Tabela 4.1 Parâmentros de corte para os primeiros modos híbridos.</w:t>
        <w:br/>
        <w:br/>
        <w:t>Modo Híbrido Ka Modo Híbrido K a</w:t>
        <w:br/>
        <w:t>HEu 00 EH31 6,41</w:t>
        <w:br/>
        <w:t>HE21 2,42 HE13, EH12 7,016</w:t>
        <w:br/>
        <w:t>HE12, EHu 3,832 HE32 7,016</w:t>
        <w:br/>
        <w:t>HE31 3,86 EHas 7,59</w:t>
        <w:br/>
        <w:t>EH2: 5,14 HEs1 7,61</w:t>
        <w:br/>
        <w:t>HEa: 5,16 EH22 8,42</w:t>
        <w:br/>
        <w:t>HE22 5,53 HEs2 8,43</w:t>
        <w:br/>
        <w:t>EHsz1 6,38</w:t>
        <w:br/>
        <w:br/>
        <w:t>Para apreciar o significado físico do parâmetro de corte x.a, pode-se escreve-lo em</w:t>
        <w:br/>
        <w:br/>
        <w:t>termos dos parâmetros físicos da fibra. Segundo a Eq. (4.52)</w:t>
        <w:br/>
        <w:br/>
        <w:t>K a=0O,|] 1E, («lnf -” )1, (4.58)</w:t>
        <w:br/>
        <w:br/>
        <w:t>e, notando que,</w:t>
        <w:br/>
        <w:br/>
        <w:t>27</w:t>
        <w:br/>
        <w:br/>
        <w:t>FR</w:t>
        <w:br/>
        <w:br/>
        <w:t>anfus =A (4.59)</w:t>
        <w:br/>
        <w:br/>
        <w:t>RESERVADO</w:t>
        <w:br/>
      </w:r>
    </w:p>
    <w:p>
      <w:r>
        <w:br w:type="page"/>
      </w:r>
    </w:p>
    <w:p>
      <w:r>
        <w:t>Página 65</w:t>
      </w:r>
    </w:p>
    <w:p>
      <w:r>
        <w:t>NSNSA</w:t>
        <w:br/>
        <w:br/>
        <w:t>CTM S P / I P E 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br/>
        <w:t>Pág:57de 139 | Rev:00</w:t>
        <w:br/>
        <w:br/>
        <w:t>Título: Desenvolvimento de tecnologias para aceleração de prótons a laser Autor: Cláudio C. Motta</w:t>
        <w:br/>
        <w:br/>
        <w:t>pode-se escrever, a seguinte expressão para o parâmetro de corte K. a,</w:t>
        <w:br/>
        <w:br/>
        <w:t>Zm 2</w:t>
        <w:br/>
        <w:t>Vexwga=2PI RR. (4.60)</w:t>
        <w:br/>
        <w:t>A</w:t>
        <w:br/>
        <w:br/>
        <w:t>O parâmetro de corte x.a é normalmente conhecido como o número V da fibra. O</w:t>
        <w:br/>
        <w:br/>
        <w:t>número de modos de propagação é proporcional ao seu número V.</w:t>
        <w:br/>
        <w:br/>
        <w:t>4.7' — Fibra óptica mono modo</w:t>
        <w:br/>
        <w:br/>
        <w:t>Nesta seção, será desenvolvida uma expressão para projetar uma fibra óptica para</w:t>
        <w:br/>
        <w:t>propagação mono modo, com índice de refração do tipo degrau. Para isto, deve-se</w:t>
        <w:br/>
        <w:t>considerar que o número de modos de propagação é função do número V da fibra. Para</w:t>
        <w:br/>
        <w:t>V &lt;2,405, o único modo que se propagará na fibra é o modo fundamental HE11. Para</w:t>
        <w:br/>
        <w:t>desenvolver a equação de projeto para uma fibra mono modo, a Eq. (4.60) deve ser escrita</w:t>
        <w:br/>
        <w:t>em termo do parâmetro A, o índice de refração fracionário, que considera a diferença de</w:t>
        <w:br/>
        <w:t>Índices entre o núcleo e revestimento.</w:t>
        <w:br/>
        <w:br/>
        <w:t>Z”ª,/ - '———-—np/ZA R, (4.61)</w:t>
        <w:br/>
        <w:br/>
        <w:t>onde,</w:t>
        <w:br/>
        <w:t>m=n(1-A), (4.62)</w:t>
        <w:br/>
        <w:t>e</w:t>
        <w:br/>
        <w:t>A =Ah (4.63)</w:t>
        <w:br/>
        <w:t>m</w:t>
        <w:br/>
        <w:t>Para pequenos valores de A, AÀº &lt;&lt;2A e a Eq. (4.61) pode ser escrita,</w:t>
        <w:br/>
        <w:t>2</w:t>
        <w:br/>
        <w:t>V Zª,/znl /4 =8,886 ªZl JA (4.64)</w:t>
        <w:br/>
        <w:br/>
        <w:t>Portanto, para uma dada fibra ótica, como raio do núcleo conhecido, assim como os</w:t>
        <w:br/>
        <w:t>Índices de refração, a Eq. (4.64), fornece o comprimento de onda da luz, em que a</w:t>
        <w:br/>
        <w:t>propagação ocorrerá em modo único.</w:t>
        <w:br/>
        <w:br/>
        <w:t>RESERVADO</w:t>
        <w:br/>
      </w:r>
    </w:p>
    <w:p>
      <w:r>
        <w:br w:type="page"/>
      </w:r>
    </w:p>
    <w:p>
      <w:r>
        <w:t>Página 66</w:t>
      </w:r>
    </w:p>
    <w:p>
      <w:r>
        <w:t>CTM S P/I P E 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br/>
        <w:t>Pág.: 58 de 139 | Rev.: 00</w:t>
        <w:br/>
        <w:br/>
        <w:t>Título: Desenvolvimento de tecnologias para aceleração de prótons a laser Autor: Cláudio C. Motta</w:t>
        <w:br/>
        <w:br/>
        <w:t>4.8 —Fibras com guiamento fraco e a equação característica simplificada</w:t>
        <w:br/>
        <w:br/>
        <w:t>Nas seções 44 e 4.5 obteve-se uma solução rigorosa para os campos</w:t>
        <w:br/>
        <w:t>eletromagnéticos, quando o índice de refração é do tipo degrau. Contudo, a equação</w:t>
        <w:br/>
        <w:t>característica e a descrição das seis componentes dos campos híbridos obtidas na análise é,</w:t>
        <w:br/>
        <w:t>matematicamente, complexa. Para avançar na análise de uma fibra com muitos modos seria</w:t>
        <w:br/>
        <w:t>difícil, sem que fosse possível alguma hipótese simplificadora. Para simplificar a descrição</w:t>
        <w:br/>
        <w:t>dos modos em uma fibra, deve-se notar que a maioria das fibras utilizadas na construção de</w:t>
        <w:br/>
        <w:t>laser de potência tem material do núcleo, cujo índice de refração é, ligeiramente, diferente</w:t>
        <w:br/>
        <w:t>aquele do revestimento, isto é, pode ser considerado que À &lt;&lt;1 e, que tipicamente, menor</w:t>
        <w:br/>
        <w:t>do que 0,05. O emprego desta hipótese resultará em uma considerável simplificação</w:t>
        <w:br/>
        <w:t>analítica. Nesta seção, será feito o uso da hipótese de A&lt;&lt;1 para derivar equação</w:t>
        <w:br/>
        <w:t>característica simplificada para uma fibra com guiamento fraco.</w:t>
        <w:br/>
        <w:br/>
        <w:t>Partindo da equação característica exata, Eq. (4.35), para uma fibra com índice de</w:t>
        <w:br/>
        <w:t>refração do tipo degrau e, definindo, as razões,</w:t>
        <w:br/>
        <w:br/>
        <w:t>J'= ) JS a(K)</w:t>
        <w:br/>
        <w:t>sa J (xa) '</w:t>
        <w:br/>
        <w:t>p =d Ta(a)</w:t>
        <w:br/>
        <w:t>xa J (Kx0)</w:t>
        <w:br/>
        <w:t>K= l K n(7a) ;</w:t>
        <w:br/>
        <w:t>7 K,(7a)</w:t>
        <w:br/>
        <w:t>K = l Kv—l (ya) ;</w:t>
        <w:br/>
        <w:t>nm K,(7a)</w:t>
        <w:br/>
        <w:br/>
        <w:t>Pode-se escrever,</w:t>
        <w:br/>
        <w:br/>
        <w:t>[Í T K')(J* K*)+[Í P K*](J- K )=0, (4.66)</w:t>
        <w:br/>
        <w:br/>
        <w:t>Pode-se obter a equação de dispersão característica, fazendo, n, = n,. AÀ Eq. (4.66) pode ser</w:t>
        <w:br/>
        <w:t>escrita,</w:t>
        <w:br/>
        <w:br/>
        <w:t>-R ox )=o (4.67)</w:t>
        <w:br/>
        <w:br/>
        <w:t>Utilizando a Eq. (4.67), obtém-se, imediatamente, as duas equações características</w:t>
        <w:br/>
        <w:br/>
        <w:t>RESERVADO</w:t>
        <w:br/>
      </w:r>
    </w:p>
    <w:p>
      <w:r>
        <w:br w:type="page"/>
      </w:r>
    </w:p>
    <w:p>
      <w:r>
        <w:t>Página 67</w:t>
      </w:r>
    </w:p>
    <w:p>
      <w:r>
        <w:t>CTM S P /I P E N Tpro 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t>Pág.: 59 de 139 | Rev.: OO</w:t>
        <w:br/>
        <w:br/>
        <w:t>Título: Desenvolvimento de tecnologias para aceleração de prótons a laser Autor: Cláudio C. Motta</w:t>
        <w:br/>
        <w:br/>
        <w:t>1 J,1(Xa) " K (70)</w:t>
        <w:br/>
        <w:br/>
        <w:t>, para os modos HE (4.68)</w:t>
        <w:br/>
        <w:t>xa J(sm) yAK (a)</w:t>
        <w:br/>
        <w:t>e,</w:t>
        <w:br/>
        <w:t>L) — Exa(90) para os modos EH (4.69)</w:t>
        <w:br/>
        <w:br/>
        <w:t>xa J (kxl) zaaK,(ya)</w:t>
        <w:br/>
        <w:br/>
        <w:t>As equações características Eq. (4.68) e Eq. (4.69) são uma forma muito mais</w:t>
        <w:br/>
        <w:t>conveniente, para a obtenção das soluções para as constantes de propagação do que</w:t>
        <w:br/>
        <w:t>equação característica exata, Eq. (4.35).</w:t>
        <w:br/>
        <w:br/>
        <w:t>4.9 — Modos linearmente polarizados (LP*)</w:t>
        <w:br/>
        <w:br/>
        <w:t>Na condição de guiamento fraco, é possível construir modos eletromagnéticos cujos</w:t>
        <w:br/>
        <w:t>campos transversais sejam, essencialmente, polarizados em uma dada direção. O</w:t>
        <w:br/>
        <w:t>desenvolvimento a seguir, segue a formulação desenvolvida por (Gloge, 1971).</w:t>
        <w:br/>
        <w:t>Considerando, por hipótese, que as componentes transversais possam ser escritas na forma,</w:t>
        <w:br/>
        <w:br/>
        <w:t>E,= gº ;:l %H = EíKJ((;:íZª í; (('Z)% costvo). (4.70)</w:t>
        <w:br/>
        <w:t>ol y v</w:t>
        <w:br/>
        <w:t>Na notação utilizada, a linha superior faz referência ao núcleo e a linha inferior ao</w:t>
        <w:br/>
        <w:t>revestimento. Z, é a impedância do vácuo e £, é a intensidade do campo elétrico na</w:t>
        <w:br/>
        <w:t>interface. Temos em vista a liberdade de escolha as funções azimutais da Eq. (4.70) e dois</w:t>
        <w:br/>
        <w:t>estados ortogonais de polarização, pode-se construir um conjunto de quatro estados de</w:t>
        <w:br/>
        <w:t>polarização, para todos v, deste que v&gt;0.</w:t>
        <w:br/>
        <w:t>Para v=0, tem-se somente dois modos, ortogonalmente, polarizados entre si. As</w:t>
        <w:br/>
        <w:t>componentes longitudinais podem se obtidas das equações</w:t>
        <w:br/>
        <w:br/>
        <w:t>.Z [1/n2] oH.</w:t>
        <w:br/>
        <w:t>E,= j == 4.71</w:t>
        <w:br/>
        <w:t>:2 Í7 í/n; Ex (4.71)</w:t>
        <w:br/>
        <w:t>e,</w:t>
        <w:br/>
        <w:t>1 0E</w:t>
        <w:br/>
        <w:t>H=j &gt;. 4.72</w:t>
        <w:br/>
        <w:t>, d (4.72)</w:t>
        <w:br/>
        <w:br/>
        <w:t>* Acrônimo da língua inglesa para “Linearly Polarized.”</w:t>
        <w:br/>
        <w:br/>
        <w:t>RESERVADO</w:t>
        <w:br/>
      </w:r>
    </w:p>
    <w:p>
      <w:r>
        <w:br w:type="page"/>
      </w:r>
    </w:p>
    <w:p>
      <w:r>
        <w:t>Página 68</w:t>
      </w:r>
    </w:p>
    <w:p>
      <w:r>
        <w:t>CTMSP /l PEN Projeto: Convênio 42000/2018-064/00 Área: 16</w:t>
        <w:br/>
        <w:br/>
        <w:t>Centro Tecnológico da Marinha em São Pauio/ Doc.: Relatório anual do projeto - 2019 Emissão: 12/08/2020</w:t>
        <w:br/>
        <w:br/>
        <w:t>Instituto de Pesquisas Energéticas e Nucleares</w:t>
        <w:br/>
        <w:br/>
        <w:t>Pág.: 60 de 139 | Rev.: 00</w:t>
        <w:br/>
        <w:br/>
        <w:t>Título: Desenvolvimento de tecnologias para aceleração de prótons a laser Autor: Cláudio C. Motta</w:t>
        <w:br/>
        <w:br/>
        <w:t>Substituindo, a Eq. (4.70), nas Eq. (4.71) e (4.72), pode-se escrever,</w:t>
        <w:br/>
        <w:br/>
        <w:t>&amp; 2 Iulr/a) = (z(”í 9) sin(v+Do +1J"—-Jl(%ííí)sin(v -Do</w:t>
        <w:br/>
        <w:t>E m 2NM A D</w:t>
        <w:br/>
        <w:t>E. EÍ o K. (or/a) sintv+Do=2 K. (a&amp;r/a) sin -Do , (4.73)</w:t>
        <w:br/>
        <w:t>n K(O) n Kv(o)</w:t>
        <w:br/>
        <w:t>e</w:t>
        <w:br/>
        <w:t>F u_']“ª:;(?ría) cos(v+1o- u']"—j(l(íríl)ººs(v -Do</w:t>
        <w:br/>
        <w:t>. E, , (u 7 U</w:t>
        <w:br/>
        <w:t>H.=-j 2kZ,a | Kwl0r/a) ,, CG+Do+o K (&amp;r/a) sin -Do (4.74)</w:t>
        <w:br/>
        <w:t>K,(&amp;) Kr(0m)</w:t>
        <w:br/>
        <w:br/>
        <w:t>Para AÀ pequeno, as componentes axiais são pequenas comparadas com as</w:t>
        <w:br/>
        <w:t>componentes transversais. Os fatores envolvidos são u/ka e w/ka que devido a Eq. (4.70)</w:t>
        <w:br/>
        <w:br/>
        <w:t>são ambos da ordem de VA. Repetindo a diferenciação das Eq. (4.73) e (4.74) leva as</w:t>
        <w:br/>
        <w:t>componentes transversais que não idênticas com os campos postulados, mas os erros são</w:t>
        <w:br/>
        <w:t>pequenos da ordem A. Estes campos serão desprezados desenvolvimento seguinte. Sendo</w:t>
        <w:br/>
        <w:t>que esta é a aproximação que determina a exatidão de hipótese para os modos linearmente</w:t>
        <w:br/>
        <w:t>polarizados.</w:t>
        <w:br/>
        <w:br/>
        <w:t>Para casar os campos na interface núcleo e revestimento, a Eq. (4.70) deve ser escrita</w:t>
        <w:br/>
        <w:t>em termos de componentes cilíndricas. Segue, então, que</w:t>
        <w:br/>
        <w:br/>
        <w:t>; ok í J lar/a)/J,(0)</w:t>
        <w:br/>
        <w:br/>
        <w:t>2 Kv(wr/a)/Kv(w)%[ººS(V“)º”ººª(v-ºªªL (4.75)</w:t>
        <w:br/>
        <w:br/>
        <w:t>nJ (ur/fa)/J, (u</w:t>
        <w:br/>
        <w:t>=7 E, | m ar/a)/J, () [sin(y +1)p — sin(v — Do]. (4.76)</w:t>
        <w:br/>
        <w:t>2Z, |1K , wr/a)/K,(W)</w:t>
        <w:br/>
        <w:t>Se, 1 = n, nas Eq. (4.73) a (4.76) e utilizando a relação de recorrência entre os J, €</w:t>
        <w:br/>
        <w:t>K,, pode-se casar todas componentes tangenciais dos campos na interface por meio da</w:t>
        <w:br/>
        <w:br/>
        <w:t>equação.</w:t>
        <w:br/>
        <w:br/>
        <w:t>” J () == K () Í</w:t>
        <w:br/>
        <w:br/>
        <w:t>(4.77)</w:t>
        <w:br/>
        <w:t>J/(u) K,(w)</w:t>
        <w:br/>
        <w:br/>
        <w:t>A Eq. (4.77) é a equação característica para os modos polarizados linearmente (LP).</w:t>
        <w:br/>
        <w:t>Fazendo w=0 é possível obter os valores de corte J, , (%)=0.Para v=0, isto inclui das</w:t>
        <w:br/>
        <w:br/>
        <w:t>RESERVADO</w:t>
        <w:br/>
      </w:r>
    </w:p>
    <w:p>
      <w:r>
        <w:br w:type="page"/>
      </w:r>
    </w:p>
    <w:p>
      <w:r>
        <w:t>Página 69</w:t>
      </w:r>
    </w:p>
    <w:p>
      <w:r>
        <w:t>- CT M S P / l P E N Projeto: Convênio 42000/2018-064/00 Área: 16</w:t>
        <w:br/>
        <w:br/>
        <w:t>Centro Tecnológico da Marinha em São Paulo/ Doc.: Relatório anual do projeto - 2019 Emissão: 12/08/2020</w:t>
        <w:br/>
        <w:br/>
        <w:t>- Instituto de Pesquisas Energéticas e Nucieares</w:t>
        <w:br/>
        <w:t>Pág.: 61de 138 | Rev.:DO</w:t>
        <w:br/>
        <w:br/>
        <w:t>Título: Desenvolvimento de tecnologias para aceleração de prótons a laser Autor: Cláudio C. Motta</w:t>
        <w:br/>
        <w:br/>
        <w:t>raízes da função de Bessel J (u)=-J,(u), que deve considerada para incluir JLi(u)=O0,</w:t>
        <w:br/>
        <w:t>como a primeira raiz.</w:t>
        <w:br/>
        <w:br/>
        <w:t>Desta forma, pode-se obter os valores de corte indicados na Fig. 4.3 para os modos</w:t>
        <w:br/>
        <w:t>LPom &amp; LPim. No limite de w — co, tem-se que J,(u)=0.Desse modo, as soluções para u</w:t>
        <w:br/>
        <w:br/>
        <w:t>- estão entre y,, (u) e J,(u). Toda solução está associada com um conjunto de modos</w:t>
        <w:br/>
        <w:t>- designados por PLum. Para v &gt; 1, cada conjunto tem quatro modos.</w:t>
        <w:br/>
        <w:br/>
        <w:t>— A exatidão da equação característica pode ser melhorada se n é n, são considerados</w:t>
        <w:br/>
        <w:t>" diferentes na Eq. (4.76) à Eq. (4.76). Neste caso, contudo, os termos com (v+Do e vy-Do</w:t>
        <w:br/>
        <w:br/>
        <w:t>" satisfazem a duas diferentes equações características,</w:t>
        <w:br/>
        <w:br/>
        <w:t>"” u J.1a(U) 4W K.n (1)</w:t>
        <w:br/>
        <w:t>" n s&amp; n K0</w:t>
        <w:br/>
        <w:br/>
        <w:t>(4.78)</w:t>
        <w:br/>
        <w:br/>
        <w:t>Utilizando as relações de recorrência para as funções de Bessel, J, e K,, pode-se mostrar</w:t>
        <w:br/>
        <w:t>- que estas duas equações convergem para a Eq. (4.77), para o caso onde n = n,. Para o caso,</w:t>
        <w:br/>
        <w:t>S onde n * n,, esta degenerência deixar de existir. Cada o modo PLym divide-se em modos</w:t>
        <w:br/>
        <w:t>com índices (y+1)p, que são identificados como HEw1m é modos com índices (v—Do que</w:t>
        <w:br/>
        <w:br/>
        <w:t>formam os modos HEv-1m ou os modos TMn e TEm.</w:t>
        <w:br/>
        <w:br/>
        <w:t>— Figura 4.3. Parâmetros de corte para modos LPnm, obtidos da solução da equação característica.</w:t>
        <w:br/>
        <w:br/>
        <w:t>RESERVADO</w:t>
        <w:br/>
      </w:r>
    </w:p>
    <w:p>
      <w:r>
        <w:br w:type="page"/>
      </w:r>
    </w:p>
    <w:p>
      <w:r>
        <w:t>Página 70</w:t>
      </w:r>
    </w:p>
    <w:p>
      <w:r>
        <w:t>CTMSP / IPEN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br/>
        <w:t>Pág:62de 139 | Rev: 00</w:t>
        <w:br/>
        <w:br/>
        <w:t>Título: Desenvolvimento de tecnologias para aceleração de prótons a laser Autor: Cláudio C. Motta</w:t>
        <w:br/>
        <w:br/>
        <w:t>4.10 A fibra óptica de seção transversal circular com duplo revestimento</w:t>
        <w:br/>
        <w:br/>
        <w:t>A fibra óptica com duplo revestimento desempenha hoje um papel fundamental na</w:t>
        <w:br/>
        <w:t>tecnologia dos lasers de potência, principalmente, quando ela é fabricada como meio laser</w:t>
        <w:br/>
        <w:t>ativo, por meio da dopagem do seu núcleo com fons de Yb*?. Nessa tecnologia, a luz laser de</w:t>
        <w:br/>
        <w:t>bombeio se propaga no núcleo e no revestimento interno, enquanto que o laser se propaga</w:t>
        <w:br/>
        <w:t>somente no núcleo. Como este arranjo é possível obter elevada eficiência de bombeamento,</w:t>
        <w:br/>
        <w:t>quando comparada aos esquemas de bombeio convencionais.</w:t>
        <w:br/>
        <w:br/>
        <w:t>Figura 4.4 Geometria da fibra óptica com duplo revestimento.</w:t>
        <w:br/>
        <w:br/>
        <w:t>A FIG 4.4 ilustra um arranjo de uma fibra óptica com duplo revestimento. A região do</w:t>
        <w:br/>
        <w:t>núcleor &lt;a, tem índice de refração n, a região do revestimento interno, a &lt;r &lt;b, tem</w:t>
        <w:br/>
        <w:br/>
        <w:t>Índice de refração n,, e a região do revestimento externo, r 2b, tem com índice de refração</w:t>
        <w:br/>
        <w:t>n, . Para que ocorra o guiamento, 1m &gt;n, &gt; H, .</w:t>
        <w:br/>
        <w:br/>
        <w:t>Seja a solução do problema de valor de contorno para a fibra com duplo</w:t>
        <w:br/>
        <w:t>revestimento.</w:t>
        <w:br/>
        <w:br/>
        <w:t>a) Para a região do núcleo da fibra, r &lt;a, com índice de refração n,</w:t>
        <w:br/>
        <w:br/>
        <w:t>Es(r,p9)=AJ, (tr)e”, (4.79)</w:t>
        <w:br/>
        <w:t>Ha(r,p)= BJ (K14r)e"”?, (4.80)</w:t>
        <w:br/>
        <w:t>onde x =kim — B. (4.81)</w:t>
        <w:br/>
        <w:t>b) Para a região no revestimento interno, a &lt;r &lt; b, com índice de refração n,,</w:t>
        <w:br/>
        <w:t>En(r,9) =[4J, () + A,N, (,7))e””, (4.82)</w:t>
        <w:br/>
        <w:t>H (r,p) =[BJ, (t647) + BN, (t6,17)E””, (4.83)</w:t>
        <w:br/>
        <w:br/>
        <w:t>RESERVADO</w:t>
        <w:br/>
      </w:r>
    </w:p>
    <w:p>
      <w:r>
        <w:br w:type="page"/>
      </w:r>
    </w:p>
    <w:p>
      <w:r>
        <w:t>Página 71</w:t>
      </w:r>
    </w:p>
    <w:p>
      <w:r>
        <w:t>Pd dd</w:t>
        <w:br/>
        <w:br/>
        <w:t>a</w:t>
        <w:br/>
        <w:br/>
        <w:t>Projeto: Convênio 42000/2018-064/00 Área: 16</w:t>
        <w:br/>
        <w:br/>
        <w:t>CTMSP/IPEN</w:t>
        <w:br/>
        <w:br/>
        <w:t>Centro Tecnológico da Marinha em São Paulo/ — | Doc: Relatório anual do projeto - 2019 Emissão: 12/08/2020</w:t>
        <w:br/>
        <w:br/>
        <w:t>Instituto de Pesquisas Energéticas e Nucleares</w:t>
        <w:br/>
        <w:t>Pág.: 63 de 139 | Rev.:00</w:t>
        <w:br/>
        <w:br/>
        <w:t>Título: Desenvolvimento de tecnologias para aceleração de prótons a laser Autor: Cláudio C. Motta</w:t>
        <w:br/>
        <w:t>onde x? =kin; — p?. (4.84)</w:t>
        <w:br/>
        <w:t>c) Para a região no revestimento externo, b &lt;r, com índice de refração n,,</w:t>
        <w:br/>
        <w:br/>
        <w:t>Es(r,9)= AK (hr)e"”, (4.85)</w:t>
        <w:br/>
        <w:t>H3(r,p)=BK, (hr)e””, (4.86)</w:t>
        <w:br/>
        <w:t>onde h = B*-kim;. (4.87)</w:t>
        <w:br/>
        <w:br/>
        <w:t>Aplicação das condições de contorno. As componentes tangenciais são contínuas nas</w:t>
        <w:br/>
        <w:t>interfaces, r=a e r=b. Utilizando a Eq. (4A.15) e (4A.17),</w:t>
        <w:br/>
        <w:br/>
        <w:t>S CETEAÇE</w:t>
        <w:br/>
        <w:t>oOH. õE.</w:t>
        <w:br/>
        <w:br/>
        <w:t>Hw———jl_ É_-+ ===</w:t>
        <w:br/>
        <w:t>K |r ô õr</w:t>
        <w:br/>
        <w:br/>
        <w:t>Para a região r&lt;a</w:t>
        <w:br/>
        <w:br/>
        <w:t>Eqpl(rvça) = sz</w:t>
        <w:br/>
        <w:t>1</w:t>
        <w:br/>
        <w:br/>
        <w:t>|:]B% AJJ (Kr) — K ouBJJ, (Klr)ílejw, e (4.88)</w:t>
        <w:br/>
        <w:br/>
        <w:t>Ha(r,9)= ;! [KlwsleJ; (Kr)+ j/f%Bko (zqr)]e"º. (4.89)</w:t>
        <w:br/>
        <w:br/>
        <w:t>1</w:t>
        <w:br/>
        <w:br/>
        <w:t>Para a região no revestimento interior, a &lt;r &lt;b</w:t>
        <w:br/>
        <w:br/>
        <w:t>Entr,9) == ím%[AlJv 6) + 448, (en)]- x5au[BJ; Gexr) + BZN;(m]%eW, e (4.90)</w:t>
        <w:br/>
        <w:br/>
        <w:t>H, (r,p)= K—Zjíxza)sz [4J] (t647) + AN GezP)]+ jB[BJ, (K,7) + BJN, (Kzr)]%e/w . (4.91)</w:t>
        <w:br/>
        <w:t>r</w:t>
        <w:br/>
        <w:br/>
        <w:t>2</w:t>
        <w:br/>
        <w:br/>
        <w:t>Para a região no revestimento interior, b &lt;r</w:t>
        <w:br/>
        <w:br/>
        <w:t>Es(1,9) = %[ B%A3Kv (hr)- hªw,uºB3K.',(har)]ej"º (4.92)</w:t>
        <w:br/>
        <w:br/>
        <w:t>RESERVADO</w:t>
        <w:br/>
      </w:r>
    </w:p>
    <w:p>
      <w:r>
        <w:br w:type="page"/>
      </w:r>
    </w:p>
    <w:p>
      <w:r>
        <w:t>Página 72</w:t>
      </w:r>
    </w:p>
    <w:p>
      <w:r>
        <w:t>Pn Ça</w:t>
        <w:br/>
        <w:br/>
        <w:t>ó</w:t>
        <w:br/>
        <w:br/>
        <w:t>CTM S P / l P E N Projeto: Convênio 42000/2018-064/00 Área: 16</w:t>
        <w:br/>
        <w:br/>
        <w:t>Centro Tecnológico da Marinha em São Pauio/ — | DOC.: Relatório anual do projeto - 2019 Emissão: 12/08/2020</w:t>
        <w:br/>
        <w:br/>
        <w:t>Instituto de Pesquisas Energéticas e Nucleares</w:t>
        <w:br/>
        <w:br/>
        <w:t>Pág.: 64 de 139 | Rev.: 00</w:t>
        <w:br/>
        <w:br/>
        <w:t>Título: Desenvolvimento de tecnologias para aceleração de prótons a laser Autor: Cláudio C. Motta</w:t>
        <w:br/>
        <w:br/>
        <w:t>—l , v</w:t>
        <w:br/>
        <w:t>Ha5(r,p9)= ” |:haª)83A3Kv ) + PT BA, (h;r)]e”º (4.93)</w:t>
        <w:br/>
        <w:t>Aplicando as condições de contorno para r=a. A continuidade das componentes</w:t>
        <w:br/>
        <w:t>axiais do campo elétrico implica que,</w:t>
        <w:br/>
        <w:br/>
        <w:t>AJJ, (K,a) = AJ, (K,a)+ AN (K,a). (4.94)</w:t>
        <w:br/>
        <w:br/>
        <w:t>A continuidade das componentes azimutais do campo elétrico, segundo as Eq. (4.88)</w:t>
        <w:br/>
        <w:t>e Eq. (4.90), implica que,</w:t>
        <w:br/>
        <w:br/>
        <w:t>1</w:t>
        <w:br/>
        <w:t>T</w:t>
        <w:br/>
        <w:t>K</w:t>
        <w:br/>
        <w:br/>
        <w:t>[]BEAOJV (64a) - KouBJJ, (Klª)] =</w:t>
        <w:br/>
        <w:br/>
        <w:t>=%ímg[fll«fv(xzanAszma)]—szu[BlJ;ma)+BZN;(xzw]y (4.95)</w:t>
        <w:br/>
        <w:br/>
        <w:t>A continuidade das componentes axiais do campo magnético implica que,</w:t>
        <w:br/>
        <w:t>BJ (Ka) = BJ, (K,a)+ BN , (K,a) . (4.96)</w:t>
        <w:br/>
        <w:br/>
        <w:t>A continuidade das componentes azimutais do campo magnético, segundo as Eq. (4.89) e Eq.</w:t>
        <w:br/>
        <w:t>(4.91), implica que,</w:t>
        <w:br/>
        <w:br/>
        <w:t>1 , .V</w:t>
        <w:br/>
        <w:t>?!:KlwgleJv (Ka) + ]pí BJ, (Klª)] =</w:t>
        <w:br/>
        <w:br/>
        <w:t>1</w:t>
        <w:br/>
        <w:br/>
        <w:t>=%íxzwsz[AlJ;(xza)+AZN;&lt;Kza)]+jBª[B,JV(KZa)+BZNV(K2a&gt;]%. (4.97)</w:t>
        <w:br/>
        <w:t>a</w:t>
        <w:br/>
        <w:br/>
        <w:t>2</w:t>
        <w:br/>
        <w:br/>
        <w:t>Aplicando, agora, as condições de contorno para r=0b. A continuidade da</w:t>
        <w:br/>
        <w:t>componente axial do campo elétrico implica em,</w:t>
        <w:br/>
        <w:br/>
        <w:t>AJ,(K1b)+ AN (K,b)=AK,(hb) (4.98)</w:t>
        <w:br/>
        <w:t>A continuidade da componente azimutal do campo elétrico, segundo as Eq. (4.90) e Eq.</w:t>
        <w:br/>
        <w:br/>
        <w:t>(4.92), implica em,</w:t>
        <w:br/>
        <w:br/>
        <w:t>RESERVADO</w:t>
        <w:br/>
      </w:r>
    </w:p>
    <w:p>
      <w:r>
        <w:br w:type="page"/>
      </w:r>
    </w:p>
    <w:p>
      <w:r>
        <w:t>Página 73</w:t>
      </w:r>
    </w:p>
    <w:p>
      <w:r>
        <w:t>CTM S P /I P E N Projeto: Convênio 42000/2018-064/00 Área: 16</w:t>
        <w:br/>
        <w:br/>
        <w:t>Centro Tecnológico da Marinha em São Paulo/ Doc.: Relatório anual do projeto - 2019 Emissão: 12/08/2020</w:t>
        <w:br/>
        <w:br/>
        <w:t>Instítuto de Pesquisas Energéticas e Nucleares</w:t>
        <w:br/>
        <w:br/>
        <w:t>Pág.: 65de 139 | Rev.:OO</w:t>
        <w:br/>
        <w:br/>
        <w:t>Título: Desenvolvimento de tecnologias para aceleração de prótons a laser Autor: Cláudio C. Motta</w:t>
        <w:br/>
        <w:br/>
        <w:t>=) í jB%[AZJV (65b) + AN (t65b) |- ,00u[B J (K5b) + BNl (rczb)]) =</w:t>
        <w:br/>
        <w:t>Kz</w:t>
        <w:br/>
        <w:t>| ,</w:t>
        <w:br/>
        <w:t>=É[B%Kv(hgb)—%wuoBgKV%b)]. (4.99)</w:t>
        <w:br/>
        <w:t>A continuidade das componentes axiais do campo magnético implica em,</w:t>
        <w:br/>
        <w:br/>
        <w:t>Bl']v (bi) + BzNy (bi) = BaKV (hgb) , (4.100)</w:t>
        <w:br/>
        <w:br/>
        <w:t>e, finalmente, as componentes azimutais do campo magnético, segundo as Eq. (4.91) e Eq.</w:t>
        <w:br/>
        <w:t>(4.93), implicam em,</w:t>
        <w:br/>
        <w:br/>
        <w:t>-- %zwsz [471 (656) + AN (16,b)]+ j/f%[B.Jv (,b) + B,N, (bi% =</w:t>
        <w:br/>
        <w:t>K</w:t>
        <w:br/>
        <w:br/>
        <w:t>=%[haª?ãaAsKí(%b)+,3%33Kv(hab)]. (4.101)</w:t>
        <w:br/>
        <w:br/>
        <w:t>O sistema de equações algébricas formado pelas Eq. (4.94) a (4.101) é uma sistema</w:t>
        <w:br/>
        <w:t>com oito equações e oito incógnitas, 4o, 41, 42, 43, Bo, B1, B2 e B3, além da constante de</w:t>
        <w:br/>
        <w:t>propagação. O sistema poderá ser reduzido para quatro equações com quatro incógnitas,</w:t>
        <w:br/>
        <w:t>por meio da substituição das equações para a continuidade das componentes axiais nas</w:t>
        <w:br/>
        <w:br/>
        <w:t>equações para a continuidade das componentes axiais. Portanto, utilizando as Eq. (4.94) a</w:t>
        <w:br/>
        <w:t>(4.101), pode-se escrever (ver Apêndice C).</w:t>
        <w:br/>
        <w:br/>
        <w:t>[%—%]m—í—[AIJV (t,0) + 4,N, (6,0) |=</w:t>
        <w:br/>
        <w:t>K K) a</w:t>
        <w:br/>
        <w:br/>
        <w:t>1</w:t>
        <w:br/>
        <w:br/>
        <w:t>QB (16,0) + BN ,) o 209987 (6,0) + BN (6,0)] (4.102)</w:t>
        <w:br/>
        <w:t>Kla xa J (K6a)</w:t>
        <w:br/>
        <w:br/>
        <w:t>(%—%]m%[&amp;&amp;wwBZNV(Kza)]=</w:t>
        <w:br/>
        <w:t>K; a</w:t>
        <w:br/>
        <w:br/>
        <w:t>K</w:t>
        <w:br/>
        <w:br/>
        <w:t>= E [4J; (K6,0) + AN; (K,a )- ª LD( 4J (ea)+ AN (6,0)] — (42103)</w:t>
        <w:br/>
        <w:t>K.A a J (K,a)</w:t>
        <w:br/>
        <w:br/>
        <w:t>[%f hª ],Bbz [4J, (16,6) + A,N, (165b) |=</w:t>
        <w:br/>
        <w:br/>
        <w:t>RESERVADO</w:t>
        <w:br/>
        <w:br/>
      </w:r>
    </w:p>
    <w:p>
      <w:r>
        <w:br w:type="page"/>
      </w:r>
    </w:p>
    <w:p>
      <w:r>
        <w:t>Página 74</w:t>
      </w:r>
    </w:p>
    <w:p>
      <w:r>
        <w:t>CTM S P / I P E N Projeto: Convênio 42000/2018-064/00 Área: 16</w:t>
        <w:br/>
        <w:br/>
        <w:t>Centro Tecnológico da Marinha em São Pauio/ — | DOc.: Relatório anual do projeto - 2019 Emissão: 12/08/2020</w:t>
        <w:br/>
        <w:br/>
        <w:t>Instituto de Pesquisas Energéticas e Nucieares</w:t>
        <w:br/>
        <w:t>Pág.: 66 de 139 | Rev.: 00</w:t>
        <w:br/>
        <w:br/>
        <w:t>Título: Desenvolvimento de tecnologias para aceleração de prótons a laser Autor: Cláudio C. Motta</w:t>
        <w:br/>
        <w:br/>
        <w:t>= jA ; au K (hb)</w:t>
        <w:br/>
        <w:t>= [BJ! (K,b) + B,N! (6,b)|+ = 1b K (hb) [BJ, (K6,b) + B,N, (K65b)] — (4.104)</w:t>
        <w:br/>
        <w:br/>
        <w:t>1 1</w:t>
        <w:br/>
        <w:t>[_2+É)B;_2[A1Jv (1,b) + A,N, (K2b)] -</w:t>
        <w:br/>
        <w:br/>
        <w:t>— EÇ ; — oe K (5b)</w:t>
        <w:br/>
        <w:t>=]j = ) [4J! (K,b) + 4,N' (156)] 1b K (Lb) [4J,(K,b)+ 4N (K,b)] (4.105)</w:t>
        <w:br/>
        <w:br/>
        <w:t>Uma considerável simplificação, no desenvolvimento da equação característica para</w:t>
        <w:br/>
        <w:t>o problema da fibra óptica com duplo revestimento, pode ser obtida, for analisada a</w:t>
        <w:br/>
        <w:t>propagação dos modos TE. Neste caso, 4, = 4 = 4, = A, =0, e a equação característica tem</w:t>
        <w:br/>
        <w:br/>
        <w:t>a forma, ver apêndice 4C,</w:t>
        <w:br/>
        <w:br/>
        <w:t>a F qgq, as,</w:t>
        <w:br/>
        <w:t>EZA as ) 4.106</w:t>
        <w:br/>
        <w:t>(bvf ª] (KUÍbUã] (4.100)</w:t>
        <w:br/>
        <w:t>onde,</w:t>
        <w:br/>
        <w:t>Ut= a(n 6) (4.107)</w:t>
        <w:br/>
        <w:t>U= a(n 5) (4.108)</w:t>
        <w:br/>
        <w:t>W2=8(8'-kREm) (4.109)</w:t>
        <w:br/>
        <w:t>= E£LP)</w:t>
        <w:br/>
        <w:t>W.K,M,) (4.110)</w:t>
        <w:br/>
        <w:t>IOU)</w:t>
        <w:br/>
        <w:t>=/h 4.111</w:t>
        <w:br/>
        <w:t>UJ,U) 411</w:t>
        <w:br/>
        <w:t>b b</w:t>
        <w:br/>
        <w:t>P =JV(ZUZ)NV(UZ)_JV(UZ)Nv(;UZ) (4.112)</w:t>
        <w:br/>
        <w:t>=J,QUINIUI) =T U)N,ÊU,) (4.113)</w:t>
        <w:br/>
        <w:t>Á b f</w:t>
        <w:br/>
        <w:t>n =J1 ÉU)N,U) =S UINÕU,) (4.114)</w:t>
        <w:br/>
        <w:t>a</w:t>
        <w:br/>
        <w:t>f b T Á T b</w:t>
        <w:br/>
        <w:t>S, =JV(ZUZ)NV(UZ)—JV(UZ)NV(;UZ) (4.115)</w:t>
        <w:br/>
        <w:br/>
        <w:t>RESERVADO</w:t>
        <w:br/>
        <w:br/>
      </w:r>
    </w:p>
    <w:p>
      <w:r>
        <w:br w:type="page"/>
      </w:r>
    </w:p>
    <w:p>
      <w:r>
        <w:t>Página 75</w:t>
      </w:r>
    </w:p>
    <w:p>
      <w:r>
        <w:t>CTM s P / l P E N i Projeto: Convênio 42000/2018-064/00 Área: 16</w:t>
        <w:br/>
        <w:br/>
        <w:t>Centro Tecnológico da Marinha em São Paulo/ — | DOc.: Relatório anual do projeto - 2019 Emissão: 12/08/2020</w:t>
        <w:br/>
        <w:br/>
        <w:t>Instítuto de Pesquisas Energéticas e Nucleares</w:t>
        <w:br/>
        <w:t>Pág:67de 139 | Rev.: 00</w:t>
        <w:br/>
        <w:br/>
        <w:t>Título: Desenvolvimento de tecnologias para aceleração de prótons a laser Autor: Cláudio C. Motta</w:t>
        <w:br/>
        <w:br/>
        <w:t>Já para os modos TM, B, = B, = B, = B, =O , e a equação característica tem a forma,</w:t>
        <w:br/>
        <w:br/>
        <w:t>be,r, +Kp, -&amp; Ka, +b£Z sv2 : (4.116)</w:t>
        <w:br/>
        <w:t>a E U, EVU, ae,U,</w:t>
        <w:br/>
        <w:br/>
        <w:t>O desenvolvimento da solução analítica para o problema do guiamento do campo</w:t>
        <w:br/>
        <w:br/>
        <w:t>eletromagnético em fibra óptica com duplo revestimento é uma ferramenta de relevância</w:t>
        <w:br/>
        <w:t>do desenvolvimento de laser de fibra de alta potência.</w:t>
        <w:br/>
        <w:br/>
        <w:t>4.11 . Conclusão do capítulo 4</w:t>
        <w:br/>
        <w:br/>
        <w:t>O desenvolvimento teórico do problema da propagação das ondas eletromagnéticas</w:t>
        <w:br/>
        <w:t>em guias de onda dielétrico é simplificado se a diferença entre os índices de refração do</w:t>
        <w:br/>
        <w:t>núcleo e do revestimento é pequena. Neste caso, é possível construir uma solução para os</w:t>
        <w:br/>
        <w:t>modos linearmente polarizados, sendo que a equação a característica, também, tem uma</w:t>
        <w:br/>
        <w:t>forma simples.</w:t>
        <w:br/>
        <w:br/>
        <w:t>No caso de um de um guia ondas dielétrico, formado por três camadas, todas</w:t>
        <w:br/>
        <w:t>dielétricas e não metálicas e nem ferromagnéticas, foi possível obter uma equação</w:t>
        <w:br/>
        <w:t>característica para o problema envolvendo somente as funções de Bessel e produtos</w:t>
        <w:br/>
        <w:t>cruzados das funções de Bessel, sendo que a solução pode ser obtida por métodos gráficos.</w:t>
        <w:br/>
        <w:br/>
        <w:t>Este resultado é de relevância para projeto de laser de fibra operação em regime de</w:t>
        <w:br/>
        <w:t>alta potência e elevada qualidade óptica de feixe.</w:t>
        <w:br/>
        <w:br/>
        <w:t>RESERVADO</w:t>
        <w:br/>
      </w:r>
    </w:p>
    <w:p>
      <w:r>
        <w:br w:type="page"/>
      </w:r>
    </w:p>
    <w:p>
      <w:r>
        <w:t>Página 76</w:t>
      </w:r>
    </w:p>
    <w:p>
      <w:r>
        <w:t>CTMSP/IPEN</w:t>
        <w:br/>
        <w:br/>
        <w:t>Centro Tecnológico da Marinha em São Paulo/</w:t>
        <w:br/>
        <w:t>Instítuto de Pesquisas Energéticas e Nucieares</w:t>
        <w:br/>
        <w:br/>
        <w:t>Projeto: Convênio 42000/2018-064/00</w:t>
        <w:br/>
        <w:br/>
        <w:t>Área: 16</w:t>
        <w:br/>
        <w:br/>
        <w:t>Doc.: Relatório anual do projeto - 2019</w:t>
        <w:br/>
        <w:br/>
        <w:t>Emissão: 12/08/2020</w:t>
        <w:br/>
        <w:br/>
        <w:t>Pág.: 68 de 139 | Rev:0O0</w:t>
        <w:br/>
        <w:br/>
        <w:t>Título: Desenvolvimento de tecnologias para aceleração de prótons a laser</w:t>
        <w:br/>
        <w:br/>
        <w:t>Autor: Cláudio C. Motta</w:t>
        <w:br/>
        <w:br/>
        <w:t>Referências Bibliográficas do Capítulo 4</w:t>
        <w:br/>
        <w:t>Gloge, D., Weakly guiding fibers, Applied Optics, vol. 10, no. 10, pp. 2252-2258, 1971.</w:t>
        <w:br/>
        <w:t>Gloge, D., Dispersion in Weakly Guiding Fibers, Applied Optics, vol. 10, no. 11, pp. 2442-</w:t>
        <w:br/>
        <w:br/>
        <w:t>2445, 1971.</w:t>
        <w:br/>
        <w:br/>
        <w:t>Tsao, C. Y.H.; Payne, D. N., Gambling, W. A., Modal characteristics of three-layered optical</w:t>
        <w:br/>
        <w:t>fiber waveguides: a modified approach, J. Opt. Soc. Am. A ,vol. 6, No. 4, pp. 555-563,1989.</w:t>
        <w:br/>
        <w:br/>
        <w:t>Erdogan, T. Cladding-mode resonances in short- and long period fiber grating filters, J. Opt.</w:t>
        <w:br/>
        <w:t>Soc. Am. A, vol. 14, pp. 1760—-1773, 1997.</w:t>
        <w:br/>
        <w:t>Erdogan, T., Cladding-mode resonances in short- and long period fiber grating filters: errata,</w:t>
        <w:br/>
        <w:t>J. Opt. Soc. Am. A, vol. 14, pp. 1760-1773, 1997.</w:t>
        <w:br/>
        <w:br/>
        <w:t>RESERVADO</w:t>
        <w:br/>
        <w:br/>
      </w:r>
    </w:p>
    <w:p>
      <w:r>
        <w:br w:type="page"/>
      </w:r>
    </w:p>
    <w:p>
      <w:r>
        <w:t>Página 77</w:t>
      </w:r>
    </w:p>
    <w:p>
      <w:r>
        <w:t>CTMSP/IPEN</w:t>
        <w:br/>
        <w:br/>
        <w:t>Centro Tecnológico da Marinha em São Paulo/</w:t>
        <w:br/>
        <w:br/>
        <w:t>Projeto: Convênio 42000/2018-064/00</w:t>
        <w:br/>
        <w:br/>
        <w:t>Área: 16</w:t>
        <w:br/>
        <w:br/>
        <w:t>Doc.: Relatório anual do projeto - 2019</w:t>
        <w:br/>
        <w:br/>
        <w:t>Emissão: 12/08/2020</w:t>
        <w:br/>
        <w:br/>
        <w:t>Instituto de Pesquisas Energéticas e Nucleares</w:t>
        <w:br/>
        <w:br/>
        <w:t>Pág.: 69 de 139 | Rev.:0O</w:t>
        <w:br/>
        <w:br/>
        <w:t>Título: Desenvolvimento de tecnologias para aceleração de prótons a laser Autor: Cláudio C. Motta</w:t>
        <w:br/>
        <w:br/>
        <w:t>Apêndice 4A</w:t>
        <w:br/>
        <w:t>Equação de onda em coordenadas cilíndricas</w:t>
        <w:br/>
        <w:br/>
        <w:t>Seja um campo vetorial F = F(r,4,z,t) definido em uma dada região do espaço. O seu</w:t>
        <w:br/>
        <w:br/>
        <w:t>rotacional pode ser escrito na forma,</w:t>
        <w:br/>
        <w:br/>
        <w:t>âà, rã, à</w:t>
        <w:br/>
        <w:br/>
        <w:t>- oF.</w:t>
        <w:br/>
        <w:t>r</w:t>
        <w:br/>
        <w:br/>
        <w:t>w</w:t>
        <w:br/>
        <w:t>)</w:t>
        <w:br/>
        <w:t>“</w:t>
        <w:br/>
        <w:br/>
        <w:t>r ôp Õ rôp &amp; Oz ô “riôr' * ô</w:t>
        <w:br/>
        <w:t>F F F</w:t>
        <w:br/>
        <w:br/>
        <w:t>Sob a hipótese de uma dependência harmônica com o tempo e a propagação de uma onda</w:t>
        <w:br/>
        <w:t>na direção z positiva, o campo vetorial pode ser escrito na forma</w:t>
        <w:br/>
        <w:br/>
        <w:t>F(r,p,2,1) = F(r,9)e/0P) (4A.2)</w:t>
        <w:br/>
        <w:br/>
        <w:t>Onde &amp; é a frequência angular e ( é constante de propagação. Sob a hipótese (44.2), a Eq.</w:t>
        <w:br/>
        <w:t>(4A.1) pode ser escrita</w:t>
        <w:br/>
        <w:br/>
        <w:t>= |, [(160E R õF. 1(16 õF, ieot=Be</w:t>
        <w:br/>
        <w:t>VxF= —— +jiBF |- jBE 4= |4â ) 2&amp; — EE | |o/(er-A=) '</w:t>
        <w:br/>
        <w:t>x [a,[r o +jb 4,] aª,(]B v + õ ]+a_ r[r ôr(rFº,) õo ]]e (4A.3)</w:t>
        <w:br/>
        <w:br/>
        <w:t>Sob a hipótese (44.2) derivada temporal do campo vetorial F = F(r,Q,27,1) Se escreve</w:t>
        <w:br/>
        <w:br/>
        <w:t>oF .- 8</w:t>
        <w:br/>
        <w:t>3 jot, p)eÍe A (48.4)</w:t>
        <w:br/>
        <w:br/>
        <w:t>Agora, aplicando os resultados (4A.3) e (4A.4) na lei de Faraday,</w:t>
        <w:br/>
        <w:br/>
        <w:t>= oH</w:t>
        <w:br/>
        <w:t>Vx Ê=n &lt; 4A0.5</w:t>
        <w:br/>
        <w:t>H T (4A.5)</w:t>
        <w:br/>
        <w:br/>
        <w:t>Q</w:t>
        <w:br/>
        <w:br/>
        <w:t>10E. . a Í. õoE. ) . 1/83 õE, : R , ,</w:t>
        <w:br/>
        <w:t>,[;—ã;+],BEw]—a?[]BE, + õ ]+a: r[ôr (rEW) ôw] jca,uº(l-l,a, + H á, +H_,a:)</w:t>
        <w:br/>
        <w:br/>
        <w:t>Que em termos das componentes vetoriais, pode ser escrita,</w:t>
        <w:br/>
        <w:br/>
        <w:t>RESERVADO</w:t>
        <w:br/>
        <w:br/>
      </w:r>
    </w:p>
    <w:p>
      <w:r>
        <w:br w:type="page"/>
      </w:r>
    </w:p>
    <w:p>
      <w:r>
        <w:t>Página 78</w:t>
      </w:r>
    </w:p>
    <w:p>
      <w:r>
        <w:t>CTMSP/IPEN Projeto: Convênio 42000/2018-064/00 Área: 16</w:t>
        <w:br/>
        <w:br/>
        <w:t>Centro Tecnológico da Marinha em São Paulo/ — | Doc.: Relatório anual do projeto - 2019 Emissão: 12/08/2020</w:t>
        <w:br/>
        <w:br/>
        <w:t>Instituto de Pesquisas Energéticas e Nucleares</w:t>
        <w:br/>
        <w:t>Pág.: 70de 139 | Rev.: OO</w:t>
        <w:br/>
        <w:br/>
        <w:t>Título: Desenvolvimento de tecnologias para aceleração de prótons a laser Autor: Cláudio C. Motta</w:t>
        <w:br/>
        <w:t>1 õE,</w:t>
        <w:br/>
        <w:t>jou H, ————-—JBE (4A.6)</w:t>
        <w:br/>
        <w:t>r Oop</w:t>
        <w:br/>
        <w:t>õE.</w:t>
        <w:br/>
        <w:t>jounçãH,=j6E, += (44.7)</w:t>
        <w:br/>
        <w:t>18 1ôõE</w:t>
        <w:br/>
        <w:t>OU H, ==——rE, J+=— 4A.8</w:t>
        <w:br/>
        <w:t>jou, ôr( )+ 7 õo (44.8)</w:t>
        <w:br/>
        <w:br/>
        <w:t>Procedendo de maneira análoga para a lei de Ampére,</w:t>
        <w:br/>
        <w:br/>
        <w:t>VxÃ= Eêê (4A.9)</w:t>
        <w:br/>
        <w:br/>
        <w:t>õt</w:t>
        <w:br/>
        <w:br/>
        <w:t>ou</w:t>
        <w:br/>
        <w:br/>
        <w:t>10H. oH., |, . 1/8 oH, ; a a ,</w:t>
        <w:br/>
        <w:t>[;ô—+],BH ] [j,BH +—ã—]+a:;[ã(rHP)—— do ]=]wa(E,a, +E á, +E:a:)</w:t>
        <w:br/>
        <w:br/>
        <w:t>Que estrita em termos das componentes vetoriais, resulta em</w:t>
        <w:br/>
        <w:br/>
        <w:t>10H. .</w:t>
        <w:br/>
        <w:br/>
        <w:t>joeEk, === =+ jõpH, (44.10)</w:t>
        <w:br/>
        <w:t>r Op</w:t>
        <w:br/>
        <w:br/>
        <w:t>. oH.</w:t>
        <w:br/>
        <w:br/>
        <w:t>JoeEk, == jPH, — (4A.11)</w:t>
        <w:br/>
        <w:t>1 õ 16H</w:t>
        <w:br/>
        <w:br/>
        <w:t>jOWEeE, = H, J=</w:t>
        <w:br/>
        <w:t>J r Or (r ºº) r ô (4A.12)</w:t>
        <w:br/>
        <w:br/>
        <w:t>O próximo passo é expressar as equações em termos das componentes axiais, E e H..Para</w:t>
        <w:br/>
        <w:t>isto, a Eq. (4A.7) é substituída na Eq. (4A4.10), que é, então, reescrita</w:t>
        <w:br/>
        <w:br/>
        <w:t>joOeE, = L2 + Ê [j/?E, + õE:]</w:t>
        <w:br/>
        <w:t>rôp Au, õr</w:t>
        <w:br/>
        <w:br/>
        <w:t>Resolvendo para £,, resulta em,</w:t>
        <w:br/>
        <w:br/>
        <w:t>ng_,â” Er—lõH:+ p õÕE.</w:t>
        <w:br/>
        <w:t>Ou, rôp ou, d</w:t>
        <w:br/>
        <w:br/>
        <w:t>RESERVADO</w:t>
        <w:br/>
      </w:r>
    </w:p>
    <w:p>
      <w:r>
        <w:br w:type="page"/>
      </w:r>
    </w:p>
    <w:p>
      <w:r>
        <w:t>Página 79</w:t>
      </w:r>
    </w:p>
    <w:p>
      <w:r>
        <w:t>CT M S P / l P E N Projeto: Convênio 42000/2018-064/00 Área: 16</w:t>
        <w:br/>
        <w:br/>
        <w:t>Centro Tecnológico da Marinha em São Paulo/ Doc.: Relatório anual do projeto - 2019 Emissão: 12/08/2020</w:t>
        <w:br/>
        <w:br/>
        <w:t>Instituto de Pesquisas Energéticas e Nucleares</w:t>
        <w:br/>
        <w:br/>
        <w:t>Pág.: 71 de 139 | Rev.: 00</w:t>
        <w:br/>
        <w:br/>
        <w:t>Título: Desenvolvimento de tecnologias para aceleração de prótons a laser Autor: Cláudio C. Motta</w:t>
        <w:br/>
        <w:br/>
        <w:t>Mutltiplicando ambos os lados da equação acima por — jOu,</w:t>
        <w:br/>
        <w:br/>
        <w:t>(v?º14e-B)E, J'w#O[lôH"+ Ê õEº]</w:t>
        <w:br/>
        <w:br/>
        <w:t>roôp Áu, d</w:t>
        <w:br/>
        <w:t>Definindo, a constante e propagação radial</w:t>
        <w:br/>
        <w:t>K = uEe-BP=R-P (44.13)</w:t>
        <w:br/>
        <w:br/>
        <w:t>Pode-se, finalmente, escrever</w:t>
        <w:br/>
        <w:br/>
        <w:t>E,= j7 PA 10A , B E (4A.14)</w:t>
        <w:br/>
        <w:t>K r p õr</w:t>
        <w:br/>
        <w:br/>
        <w:t>Para se obter uma expressão similar para a componente, £,, substituir a Eq. (4A4.6) na Eq.</w:t>
        <w:br/>
        <w:t>(44.11),</w:t>
        <w:br/>
        <w:br/>
        <w:t>19E, , H,</w:t>
        <w:br/>
        <w:t>= -['Bíã A ] (4A4.15)</w:t>
        <w:br/>
        <w:br/>
        <w:t>Utilizando a Eq. (4A.11) na Eq. (4A.6), obtém-se a expressão para H,</w:t>
        <w:br/>
        <w:br/>
        <w:t>H ==A |-l , g (48.16)</w:t>
        <w:br/>
        <w:t>r Op õr</w:t>
        <w:br/>
        <w:br/>
        <w:t>e, substituindo a Eq.(4A.10) na Eq. (4A.7), obtém a expressão para H,</w:t>
        <w:br/>
        <w:br/>
        <w:t>j (, 10H — õE</w:t>
        <w:br/>
        <w:t>H, == p +Âoe— (48.17)</w:t>
        <w:br/>
        <w:t>K“| 7 Oop õr</w:t>
        <w:br/>
        <w:br/>
        <w:t>A fim de obter a equação para a componente axial do campo elétrico, £., que descreve a</w:t>
        <w:br/>
        <w:t>propagação das ondas eletromagnéticas, as Eq. (4A.16) e Eq. (4A4.17) são substituídas na Eq.</w:t>
        <w:br/>
        <w:t>(4A.12),</w:t>
        <w:br/>
        <w:br/>
        <w:t>;3 100H. .ÁeW E .woelõE L.we 180 E ,.fplõôoH.</w:t>
        <w:br/>
        <w:t>.]Ú]gE = ] 2 2 ] 2 R = 2 2 '7- : 2 =</w:t>
        <w:br/>
        <w:t>Kx rôr dp K ô K r &amp; K r o K rôp o</w:t>
        <w:br/>
        <w:br/>
        <w:t>RESERVADO</w:t>
        <w:br/>
      </w:r>
    </w:p>
    <w:p>
      <w:r>
        <w:br w:type="page"/>
      </w:r>
    </w:p>
    <w:p>
      <w:r>
        <w:t>Página 80</w:t>
      </w:r>
    </w:p>
    <w:p>
      <w:r>
        <w:t>CTM S P / I P E N Projeto: Convênio 42000/2018-064/00</w:t>
        <w:br/>
        <w:br/>
        <w:t>Área: 16</w:t>
        <w:br/>
        <w:br/>
        <w:t>Centro Tecnológico da Marinha em São Paulo/ Doc.: Relatório anual do projeto - 2019</w:t>
        <w:br/>
        <w:br/>
        <w:t>Instituto de Pesquisas Energéticas e Nucleares</w:t>
        <w:br/>
        <w:br/>
        <w:t>Emissão: 12/08/2020</w:t>
        <w:br/>
        <w:br/>
        <w:t>Pág.: 72 de 139</w:t>
        <w:br/>
        <w:br/>
        <w:t>Rev.: DO</w:t>
        <w:br/>
        <w:br/>
        <w:t>Título: Desenvolvimento de tecnologias para aceleração de prótons a laser</w:t>
        <w:br/>
        <w:br/>
        <w:t>Autor: Cláudio C. Motta</w:t>
        <w:br/>
        <w:br/>
        <w:t>Multiplicando ambos os lados por jx*/mwe</w:t>
        <w:br/>
        <w:br/>
        <w:t>ô'l:;_. , 1E , 1, ô“Ej +K E =0</w:t>
        <w:br/>
        <w:t>ô rôr r OQp '</w:t>
        <w:br/>
        <w:br/>
        <w:t>De maneira similar, a equação para a componente axial, H,</w:t>
        <w:br/>
        <w:br/>
        <w:t>H 10H. 18H.</w:t>
        <w:br/>
        <w:t>E+ =+ = +</w:t>
        <w:br/>
        <w:br/>
        <w:t>z &gt; E+K H =0</w:t>
        <w:br/>
        <w:t>ô rôr r ô</w:t>
        <w:br/>
        <w:br/>
        <w:t>RESERVADO</w:t>
        <w:br/>
        <w:br/>
        <w:t>(4A.18)</w:t>
        <w:br/>
        <w:br/>
        <w:t>(4A.19)</w:t>
        <w:br/>
        <w:br/>
      </w:r>
    </w:p>
    <w:p>
      <w:r>
        <w:br w:type="page"/>
      </w:r>
    </w:p>
    <w:p>
      <w:r>
        <w:t>Página 81</w:t>
      </w:r>
    </w:p>
    <w:p>
      <w:r>
        <w:t>CTM S P /l P E N Projeto: Convênio 42000/2018-064/00 Área: 16</w:t>
        <w:br/>
        <w:br/>
        <w:t>Centro Tecnológico da Marinha em São Paulo/ — | Doc.: Relatório anual do projeto - 2019 Emissão: 12/08/2020</w:t>
        <w:br/>
        <w:br/>
        <w:t>Instítuto de Pesquisas Energéticas e Nucieares</w:t>
        <w:br/>
        <w:t>Pág.: 73 de 138 | Rev.: DO</w:t>
        <w:br/>
        <w:br/>
        <w:t>Título: Desenvolvimento de tecnologias para aceleração de prótons a laser Autor: Cláudio C. Motta</w:t>
        <w:br/>
        <w:br/>
        <w:t>Apêndice 4B</w:t>
        <w:br/>
        <w:t>Desenvolvimento do determinante</w:t>
        <w:br/>
        <w:br/>
        <w:t>J, (xa) o -K ,(0) o</w:t>
        <w:br/>
        <w:t>L1m P E K 00 -2Kiço)</w:t>
        <w:br/>
        <w:t>0 J, (Ka) 0 — Kv(ya) '</w:t>
        <w:br/>
        <w:br/>
        <w:t>ººªl J</w:t>
        <w:br/>
        <w:br/>
        <w:t>m) ÊE% s() SEx ÊEx 0)</w:t>
        <w:br/>
        <w:t>K a y sa</w:t>
        <w:br/>
        <w:br/>
        <w:t>Empregando o método do cofator, (4B8.1) pode ser desenvolvida,</w:t>
        <w:br/>
        <w:br/>
        <w:t>%o am Lx -2 x)</w:t>
        <w:br/>
        <w:t>K Vra á</w:t>
        <w:br/>
        <w:t>Jx ,) o K00 |+</w:t>
        <w:br/>
        <w:br/>
        <w:t>EX m) Ex ÉK 0)</w:t>
        <w:br/>
        <w:t>K a a</w:t>
        <w:br/>
        <w:br/>
        <w:t>En Fs) Z</w:t>
        <w:br/>
        <w:t>-K6) o Jim) — K) |=0 (48.2)</w:t>
        <w:br/>
        <w:br/>
        <w:t>- E om EXm ÊX R 0)</w:t>
        <w:br/>
        <w:t>K Ka .a</w:t>
        <w:br/>
        <w:br/>
        <w:t>O desenvolvimento adicional leva à</w:t>
        <w:br/>
        <w:br/>
        <w:t>EE Si )K (70) - f EJ (xa)Kº(7a)</w:t>
        <w:br/>
        <w:br/>
        <w:t>p</w:t>
        <w:br/>
        <w:t>)</w:t>
        <w:br/>
        <w:br/>
        <w:t>L E () K2 () — PE K (7a) K (7a) J; (xa)J, (1)</w:t>
        <w:br/>
        <w:t>V a Ky</w:t>
        <w:br/>
        <w:br/>
        <w:t>A a)K? (7a)+;º o J () K2 (50)</w:t>
        <w:br/>
        <w:br/>
        <w:t>"</w:t>
        <w:br/>
        <w:br/>
        <w:t>-je ,f;ªªl J () .; (xea) K, (za) K (9a) — É L</w:t>
        <w:br/>
        <w:br/>
        <w:t>—%J5&lt;m&gt;K3(7a) =0</w:t>
        <w:br/>
        <w:br/>
        <w:t>Dividindo ambos os lados por J? (xm) K?(7a) e rearranjando os termos</w:t>
        <w:br/>
        <w:br/>
        <w:t>RESERVADO</w:t>
        <w:br/>
      </w:r>
    </w:p>
    <w:p>
      <w:r>
        <w:br w:type="page"/>
      </w:r>
    </w:p>
    <w:p>
      <w:r>
        <w:t>Página 82</w:t>
      </w:r>
    </w:p>
    <w:p>
      <w:r>
        <w:t>CTM S P / I P E N Projeto: Convênio 42000/2018-064/00 Área: 16</w:t>
        <w:br/>
        <w:br/>
        <w:t>Doc.: Relatório anual do projeto - 2019 Emissão: 12/08/2020</w:t>
        <w:br/>
        <w:br/>
        <w:t>Centro Tecnológico da Marinha em São Paulo/</w:t>
        <w:br/>
        <w:br/>
        <w:t>Instítuto de Pesquisas Energéticas e Nucleares</w:t>
        <w:br/>
        <w:br/>
        <w:t>Pág.: 74 de 133 | Rev.: 00</w:t>
        <w:br/>
        <w:br/>
        <w:t>Título: Desenvolvimento de tecnologias para aceleração de prótons a laser Autor: Cláudio C. Motta</w:t>
        <w:br/>
        <w:br/>
        <w:t>e ue K 00) a ue KGA 6KMM) aa Ji(sa) ee J )K ()</w:t>
        <w:br/>
        <w:t>y K0m xx J(kK)DK (1) xº Ji( xy J (k)K, ()</w:t>
        <w:br/>
        <w:br/>
        <w:t>Colocando em evidência a razão K' (7a)/K; (7a) entre os primeiro e quarto termos do lado</w:t>
        <w:br/>
        <w:t>esquerdo da equação acima, e a razão J'(xm)/J, (xa) entre os segundo e terceiro termos,</w:t>
        <w:br/>
        <w:br/>
        <w:t>obtém-se</w:t>
        <w:br/>
        <w:br/>
        <w:t>QKL(W)[CO#USZ Ki(0) ee J;&lt;m&gt;]+ .úºJL(Kª)[w#oEz K00 . ous J;(:«:)]</w:t>
        <w:br/>
        <w:t>7KG60L 7 K6m * x Jl x 7 Ko0) * x J ()</w:t>
        <w:br/>
        <w:br/>
        <w:t>=[£z+£z)º</w:t>
        <w:br/>
        <w:br/>
        <w:t>2 2</w:t>
        <w:br/>
        <w:t>ya Ka</w:t>
        <w:br/>
        <w:br/>
        <w:t>Observando que os termos entre colchetes no lado esquerdo da equação acima, podem,</w:t>
        <w:br/>
        <w:t>também, ser colocados em evidência, obtém-se uma forma compacta para a equação</w:t>
        <w:br/>
        <w:t>característica,</w:t>
        <w:br/>
        <w:br/>
        <w:t>(4B.3)</w:t>
        <w:br/>
        <w:br/>
        <w:t>[.wum) ªFK.',(Yª)][ªWogz Ki() aa J;(w)]_(pv)ªíl R 1)2</w:t>
        <w:br/>
        <w:t>VA</w:t>
        <w:br/>
        <w:br/>
        <w:t>KJ (xa) 7 K) 7 K) K J (Ka) a ó</w:t>
        <w:br/>
        <w:br/>
        <w:t>A Eq. (4B.3) pode ser adicionalmente, simplificada, desenvolvendo o lado direito,</w:t>
        <w:br/>
        <w:br/>
        <w:t>2,2/ 6) , . KiGA | 2 6D 12 KGA (BrY 2. 2x</w:t>
        <w:br/>
        <w:t>KY [YJV(W)HKKV(W)]P /ioslij(m)ww #OEZKKV(W)J—[ " ) (K +7 ) (4B.4)</w:t>
        <w:br/>
        <w:br/>
        <w:t>A fim de expressar o lado direito da equação característica utilizando uma razão entre as</w:t>
        <w:br/>
        <w:t>permissividades elétricas dos meios,</w:t>
        <w:br/>
        <w:br/>
        <w:t>esque-p=k-P (4B.5)</w:t>
        <w:br/>
        <w:t>r=p-aue =9 -k (4B.6)</w:t>
        <w:br/>
        <w:t>Portanto,</w:t>
        <w:br/>
        <w:br/>
        <w:t>RESERVADO</w:t>
        <w:br/>
      </w:r>
    </w:p>
    <w:p>
      <w:r>
        <w:br w:type="page"/>
      </w:r>
    </w:p>
    <w:p>
      <w:r>
        <w:t>Página 83</w:t>
      </w:r>
    </w:p>
    <w:p>
      <w:r>
        <w:t>CTMSP / IPEN Projeto: Convênio 42000/2018-064/00 Área: 16</w:t>
        <w:br/>
        <w:br/>
        <w:t>Centro Tecnológico da Marinha em São Pauio/ — | Doc.: Relatório anual do projeto - 2019 Emissão: 12/08/2020</w:t>
        <w:br/>
        <w:br/>
        <w:t>Instítuto de Pesquisas Energéticas e Nucleares</w:t>
        <w:br/>
        <w:br/>
        <w:t>Pág.: 75 de 139 | Rev.: DO</w:t>
        <w:br/>
        <w:br/>
        <w:t>Título: Desenvolvimento de tecnologias para aceleração de prótons a laser Autor: Cláudio C. Motta</w:t>
        <w:br/>
        <w:t>K +YV = UE 0 uE, kã[gl 1] (4B.7)</w:t>
        <w:br/>
        <w:t>E</w:t>
        <w:br/>
        <w:t>J K J7 K ? ?</w:t>
        <w:br/>
        <w:t>szzíy CINA v(m)][klzy 268 2 v(ya)] [,Bv) k;[s, _1] (48.8)</w:t>
        <w:br/>
        <w:t>J, (Ka) K, () J, (z) K, () a Ez</w:t>
        <w:br/>
        <w:br/>
        <w:t>Multiplicando a Eq. (4B.8) por aº/kzºk , obtém-se, finalmente, a expressão para a equação</w:t>
        <w:br/>
        <w:br/>
        <w:t>características para os modos de propagação de uma fibra óptica de seção transversal</w:t>
        <w:br/>
        <w:br/>
        <w:t>circular</w:t>
        <w:br/>
        <w:t>a aa . Kçm (rasem . Kç [(éa )BT</w:t>
        <w:br/>
        <w:t>Lz x J x) * Kv(ya)J[ K Jv(m)HyªKv(ra)J Hsz 1] KªJ (48,)</w:t>
        <w:br/>
        <w:br/>
        <w:t>RESERVADO</w:t>
        <w:br/>
      </w:r>
    </w:p>
    <w:p>
      <w:r>
        <w:br w:type="page"/>
      </w:r>
    </w:p>
    <w:p>
      <w:r>
        <w:t>Página 84</w:t>
      </w:r>
    </w:p>
    <w:p>
      <w:r>
        <w:t>CTMSP / IPEN Projeto: Convênio 42000/2018-064/00</w:t>
        <w:br/>
        <w:br/>
        <w:t>Área: 16</w:t>
        <w:br/>
        <w:br/>
        <w:t>Centro Tecnológico da Marinha em São Paulo/ — | Doc.: Relatório anual do projeto - 2019</w:t>
        <w:br/>
        <w:br/>
        <w:t>Instituto de Pesquisas Energéticas e Nucleares</w:t>
        <w:br/>
        <w:br/>
        <w:t>Emissão: 12/08/2020</w:t>
        <w:br/>
        <w:br/>
        <w:t>Pág.: 76 de 139</w:t>
        <w:br/>
        <w:br/>
        <w:t>Rev.: 00</w:t>
        <w:br/>
        <w:br/>
        <w:t>Título: Desenvolvimento de tecnologias para aceleração de prótons a laser</w:t>
        <w:br/>
        <w:br/>
        <w:t>Autor: Cláudio C. Motta</w:t>
        <w:br/>
        <w:br/>
        <w:t>Apêndice 4C</w:t>
        <w:br/>
        <w:br/>
        <w:t>Desenvolvimento da equação de característica para uma fibra óptica com duplo</w:t>
        <w:br/>
        <w:br/>
        <w:t>revestimento e índice de refração do tipo degrau.</w:t>
        <w:br/>
        <w:br/>
        <w:t>Seja o sistema de equações decorrentes a aplicação das condições de contorno nas</w:t>
        <w:br/>
        <w:br/>
        <w:t>interfaces, para r=a er=b,</w:t>
        <w:br/>
        <w:br/>
        <w:t>AQJ, (1550) = AJ, (K1a)+ A,N,(K,0).</w:t>
        <w:br/>
        <w:br/>
        <w:t>%[mª Ako&lt;x1a&gt;—xlw#BoJ;&lt;K.a&gt;]=</w:t>
        <w:br/>
        <w:t>K; a</w:t>
        <w:br/>
        <w:br/>
        <w:t>=—Hj;fª[AlJv(KzanAQNV&lt;K2a&gt;]—xzwy[B,J:&lt;:&lt;2a&gt;+BZN;(xza)]%.</w:t>
        <w:br/>
        <w:t>&gt; a</w:t>
        <w:br/>
        <w:br/>
        <w:t>BJJ,(k,a) = BJ,(x,a) + BN, (K,a) -</w:t>
        <w:br/>
        <w:br/>
        <w:t>1 , .oV</w:t>
        <w:br/>
        <w:t>'K_zlí'ºlªºªonjv('ªlª)ª' ],â; Bko(Kuª):I =</w:t>
        <w:br/>
        <w:br/>
        <w:t>1</w:t>
        <w:br/>
        <w:t>2</w:t>
        <w:br/>
        <w:br/>
        <w:t>AJ, (K1b)+ AN, (K,b) = A,K, (h;b)</w:t>
        <w:br/>
        <w:br/>
        <w:t>= %í“zª)ªz [4J,(x,0) + AN (50)]+ jBE[B, (650) + BJN, (Kzª)]% :</w:t>
        <w:br/>
        <w:br/>
        <w:t>— J í jB % [A (K656) + A,N, (K65b)]— x,0u[B J (K26) + B,N) (bi)]É =</w:t>
        <w:br/>
        <w:t>- %[Bª AK (hb)= em B.K, (iab)] :</w:t>
        <w:br/>
        <w:br/>
        <w:t>BJ (K.b) + BN , (1,b) = B,K,(h;b),</w:t>
        <w:br/>
        <w:br/>
        <w:t>—_ííkzcºgz [AJÇ (K,b)+ A,N, (bi)]"' ÍB%[BIJV (6,b) + B,N, (bi)]) =</w:t>
        <w:br/>
        <w:br/>
        <w:t>K&gt;</w:t>
        <w:br/>
        <w:br/>
        <w:t>=É[haweaA;K;(%b)+/3—;—BBKV(h3b&gt;].</w:t>
        <w:br/>
        <w:br/>
        <w:t>RESERVADO</w:t>
        <w:br/>
        <w:br/>
        <w:t>(4C.1)</w:t>
        <w:br/>
        <w:br/>
        <w:t>(4C.2)</w:t>
        <w:br/>
        <w:br/>
        <w:t>(4C.3)</w:t>
        <w:br/>
        <w:br/>
        <w:t>(4C.4)</w:t>
        <w:br/>
        <w:br/>
        <w:t>(4C.5)</w:t>
        <w:br/>
        <w:br/>
        <w:t>(4C.6)</w:t>
        <w:br/>
        <w:br/>
        <w:t>(4C.7)</w:t>
        <w:br/>
        <w:br/>
        <w:t>(4C.8)</w:t>
        <w:br/>
        <w:br/>
      </w:r>
    </w:p>
    <w:p>
      <w:r>
        <w:br w:type="page"/>
      </w:r>
    </w:p>
    <w:p>
      <w:r>
        <w:t>Página 85</w:t>
      </w:r>
    </w:p>
    <w:p>
      <w:r>
        <w:t>CT M S P / I P E N Projeto: Convênio 42000/2018-064/00 Área: 16</w:t>
        <w:br/>
        <w:br/>
        <w:t>Centro Tecnológico da Marinha em São Pauio/ — | Do€:: Relatório anual do projeto - 2019 Emissão: 12/08/2020</w:t>
        <w:br/>
        <w:br/>
        <w:t>Instituto de Pesquisas Energéticas e Nucleares</w:t>
        <w:br/>
        <w:br/>
        <w:t>Pág:77de 139 | Rev:00</w:t>
        <w:br/>
        <w:br/>
        <w:t>Título: Desenvolvimento de tecnologias para aceleração de prótons a laser Autor: Cláudio C. Motta</w:t>
        <w:br/>
        <w:br/>
        <w:t>Alguma simplicidade no desenvolvimento poderá ser obtida se a equação</w:t>
        <w:br/>
        <w:t>característica for desenvolvida, inicialmente, para os modos transversais. Seja desta forma, o</w:t>
        <w:br/>
        <w:t>desenvolvimento da equação característica para os modos TE.</w:t>
        <w:br/>
        <w:br/>
        <w:t>Para o caso dos modos TE, as amplitudes 4, =4 =A,=A,=0,e o sistema de</w:t>
        <w:br/>
        <w:br/>
        <w:t>equações, Eq. (4C.1) a (4C.8) se reduz a um sistema homogêneo, de quarta ordem,</w:t>
        <w:br/>
        <w:br/>
        <w:t>UIJ;(UJ _UZJ;(Uz) 0 _UzN;(Uz)</w:t>
        <w:br/>
        <w:t>o Esu&amp;b Exm GxuA |é</w:t>
        <w:br/>
        <w:t>h h P á ó B,</w:t>
        <w:br/>
        <w:t>UMÇU) — =UM,U, o -UIN,U,) |g |ºº (4c)</w:t>
        <w:br/>
        <w:t>2 2 2</w:t>
        <w:br/>
        <w:t>h n P n h</w:t>
        <w:br/>
        <w:t>onde</w:t>
        <w:br/>
        <w:t>a=2 (4C.10)</w:t>
        <w:br/>
        <w:t>h</w:t>
        <w:br/>
        <w:t>Ut=a"(k3nt 9) (4C.11)</w:t>
        <w:br/>
        <w:t>Ut=a(kn3 6) (4C.12)</w:t>
        <w:br/>
        <w:t>W2 =6(98º-KREnl) (4C.13)</w:t>
        <w:br/>
        <w:br/>
        <w:t>O desenvolvimento do determinante característico de Eq. (4C.9), leva a expressão</w:t>
        <w:br/>
        <w:br/>
        <w:t>(í—[ª] [J,(aU,)N,(U,) =J U)N, (aU,)]</w:t>
        <w:br/>
        <w:br/>
        <w:t>1</w:t>
        <w:br/>
        <w:br/>
        <w:t>Jª[%]-[Jc(aUz)Nv(Uava(Uz)N:.(aUz)]HK</w:t>
        <w:br/>
        <w:br/>
        <w:t>NE</w:t>
        <w:br/>
        <w:br/>
        <w:t>—Kª[—ª—] [J..&lt;aUz)N;&lt;U2&gt;—J;(U»Nv(avz)]—rl[%] [5;(aU,)N;(U,) = SU )N (aU )]=0</w:t>
        <w:br/>
        <w:t>1 2</w:t>
        <w:br/>
        <w:br/>
        <w:t>Pa 1</w:t>
        <w:br/>
        <w:t>(4C.14)</w:t>
        <w:br/>
        <w:t>onde</w:t>
        <w:br/>
        <w:t>K (W,)</w:t>
        <w:br/>
        <w:t>E 4C.15</w:t>
        <w:br/>
        <w:t>W.K,0,) (4C15)</w:t>
        <w:br/>
        <w:t>J (U)</w:t>
        <w:br/>
        <w:t>= 4C.16</w:t>
        <w:br/>
        <w:t>UJ,U) (4c16)</w:t>
        <w:br/>
        <w:br/>
        <w:t>Seja definir os seguintes produtos das funções de Bessel,</w:t>
        <w:br/>
        <w:t>RESERVADO</w:t>
        <w:br/>
      </w:r>
    </w:p>
    <w:p>
      <w:r>
        <w:br w:type="page"/>
      </w:r>
    </w:p>
    <w:p>
      <w:r>
        <w:t>Página 86</w:t>
      </w:r>
    </w:p>
    <w:p>
      <w:r>
        <w:t>CT M s P / I P E N Projeto: Convênio 42000/2018-064/00 Área: 16</w:t>
        <w:br/>
        <w:br/>
        <w:t>Centro Tecnológico da Marinha em São Pauio/ — | DOC.: Relatório anual do projeto - 2019 Emissão: 12/08/2020</w:t>
        <w:br/>
        <w:br/>
        <w:t>Instítuto de Pesquisas Energéticas e Nucleares</w:t>
        <w:br/>
        <w:t>Pág: 78de 139 | Rev.: 00</w:t>
        <w:br/>
        <w:br/>
        <w:t>Título: Desenvolvimento de tecnologias para aceleração de prótons a laser Autor: Cláudio C. Motta</w:t>
        <w:br/>
        <w:br/>
        <w:t>D, =S (aU )N (U) =J UN (aU,), | (4C.17)</w:t>
        <w:br/>
        <w:t>q, =J (aU )N; (U,) =J (U)N,(aU,), (4C.18)</w:t>
        <w:br/>
        <w:t>r, = J (aU,)N,(U,)=J (Us)N, (aU,), € (4C.19)</w:t>
        <w:br/>
        <w:t>s, sJ (aU,)N;U,) -J (U)N;(aU,). (4C.20)</w:t>
        <w:br/>
        <w:br/>
        <w:t>Substituindo as Eq. (4C.17) a (4C.20) na Eq. (4C.14), e após algum desenvolvimento</w:t>
        <w:br/>
        <w:t>algébrico, a Eq. (4C.14) pode ser escrita,</w:t>
        <w:br/>
        <w:br/>
        <w:t>2 &gt; 2 2 2</w:t>
        <w:br/>
        <w:t>% [Uª) n 1 JR T [UZJ P K” [Uº] q7= : [UZ] s,=0 (4C.21)</w:t>
        <w:br/>
        <w:br/>
        <w:t>nh ó LERANHA nh</w:t>
        <w:br/>
        <w:br/>
        <w:t>"</w:t>
        <w:br/>
        <w:br/>
        <w:t>que, finalmente, resulta na equação característica para os modos TE,</w:t>
        <w:br/>
        <w:br/>
        <w:t>F q s</w:t>
        <w:br/>
        <w:t>J= +kp, |=| &amp;&amp; 4 4c.22</w:t>
        <w:br/>
        <w:t>[aU pV] [ Ú, aU;] (4.22)</w:t>
        <w:br/>
        <w:br/>
        <w:t>2</w:t>
        <w:br/>
        <w:br/>
        <w:t>Para os modos TM, as amplitudes B, =B =B,=B,=0,e o seguinte sistema de</w:t>
        <w:br/>
        <w:br/>
        <w:t>equações homogêneo, de quarta ordem, pode ser obtido,</w:t>
        <w:br/>
        <w:br/>
        <w:t>Ul']x:(Ul) _Usz,(Uz) o _Usz'(Uz)</w:t>
        <w:br/>
        <w:t>o BWA Eewmy EBnrub é</w:t>
        <w:br/>
        <w:t>, n ” R n 1A</w:t>
        <w:br/>
        <w:t>S UTJI,(U) UJ (U,) o —Uzsz(Uz) 4 =0. (4C.23)</w:t>
        <w:br/>
        <w:t>2 2 2</w:t>
        <w:br/>
        <w:t>0 [Uº]JV(UJª) sn[Wª]KxWa) [Uª]N,(UJ—º) 4</w:t>
        <w:br/>
        <w:t>á h Pa é K</w:t>
        <w:br/>
        <w:t>onde,</w:t>
        <w:br/>
        <w:t>s; =2 (4C.24)</w:t>
        <w:br/>
        <w:t>E</w:t>
        <w:br/>
        <w:t>. =2 (4C.25)</w:t>
        <w:br/>
        <w:t>8]</w:t>
        <w:br/>
        <w:br/>
        <w:t>O desenvolvimento do determinante do sistema de equações, Eq. (4C.23), resulta na</w:t>
        <w:br/>
        <w:t>equação,</w:t>
        <w:br/>
        <w:br/>
        <w:t>RESERVADO</w:t>
        <w:br/>
      </w:r>
    </w:p>
    <w:p>
      <w:r>
        <w:br w:type="page"/>
      </w:r>
    </w:p>
    <w:p>
      <w:r>
        <w:t>Página 87</w:t>
      </w:r>
    </w:p>
    <w:p>
      <w:r>
        <w:t>14 Gdoa</w:t>
        <w:br/>
        <w:br/>
        <w:t>CT M S P / l P E N Projeto: Convênio 42000/2018-064/00 Área: 16</w:t>
        <w:br/>
        <w:br/>
        <w:t>Centro Tecnológico da Marinha em São Pauio/ Doc.: Relatório anual do projeto - 2019 Emissão: 12/08/2020</w:t>
        <w:br/>
        <w:br/>
        <w:t>Instituto de Pesquisas Energéticas e Nucieares</w:t>
        <w:br/>
        <w:br/>
        <w:t>Pág.: 79 de 139 | Rev.:OO</w:t>
        <w:br/>
        <w:br/>
        <w:t>Título: Desenvolvimento de tecnologias para aceleração de prótons a laser Autor: Cláudio C. Motta</w:t>
        <w:br/>
        <w:t>1 (U,) U,(1Y</w:t>
        <w:br/>
        <w:t>1</w:t>
        <w:br/>
        <w:t>+SU, — K 2 | J(U)N,(aU)) = S7533-2| — | UJ (aU,)N;U,) —</w:t>
        <w:br/>
        <w:t>Lé h AN</w:t>
        <w:br/>
        <w:t>, (4C.26)</w:t>
        <w:br/>
        <w:br/>
        <w:t>w</w:t>
        <w:br/>
        <w:br/>
        <w:t>2</w:t>
        <w:br/>
        <w:t>1 U. 1 1V ) , 1</w:t>
        <w:br/>
        <w:t>S“Uzr_K[Tz] J (aU, IN(U,)+ Sn5S23 í[r——] F(U,)N(aU,)=0</w:t>
        <w:br/>
        <w:t>2</w:t>
        <w:br/>
        <w:br/>
        <w:t>2 1 1</w:t>
        <w:br/>
        <w:br/>
        <w:t>De maneira similar ao desenvolvido da equação característica para os modos TM,</w:t>
        <w:br/>
        <w:t>seja substituir as expressões para os produtos das funções de Bessel, Eq. (4C.17) a (4C.20),</w:t>
        <w:br/>
        <w:t>na Eq. (4C.26), que após alguma manipulação algébrica, resulta</w:t>
        <w:br/>
        <w:br/>
        <w:t>2 2 2 2</w:t>
        <w:br/>
        <w:t>23 ª(ª] r, +JK 2 [UZ] DT SK z [UZJ 9 — Sa1823 !</w:t>
        <w:br/>
        <w:t>2a .</w:t>
        <w:br/>
        <w:br/>
        <w:t>RÃh RAh 2 1</w:t>
        <w:br/>
        <w:br/>
        <w:t>[Uz ]-sv o (4C.27)</w:t>
        <w:br/>
        <w:t>"</w:t>
        <w:br/>
        <w:br/>
        <w:t>2</w:t>
        <w:br/>
        <w:br/>
        <w:t>Finalmente, a equação característica para os modos TE pode ser escrita na forma,</w:t>
        <w:br/>
        <w:br/>
        <w:t>S3h Kq, . SS</w:t>
        <w:br/>
        <w:t>JS , =s, v , Sassy |. 4C.28</w:t>
        <w:br/>
        <w:t>[aUz va] 5..1[ Ú, aUlz] ( )</w:t>
        <w:br/>
        <w:br/>
        <w:t>RESERVADO</w:t>
        <w:br/>
        <w:br/>
      </w:r>
    </w:p>
    <w:p>
      <w:r>
        <w:br w:type="page"/>
      </w:r>
    </w:p>
    <w:p>
      <w:r>
        <w:t>Página 88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Nucleares</w:t>
        <w:br/>
        <w:br/>
        <w:t>Pág:80de139 |Rev:oo</w:t>
        <w:br/>
        <w:br/>
        <w:t>Título: Desenvolvimento de tecnologias para aceleração de prótons a laser Autor: Cláudio C. Motta</w:t>
        <w:br/>
        <w:br/>
        <w:t>Capítulo 5 Métodos de Propagação de Feixe (BPM)!</w:t>
        <w:br/>
        <w:br/>
        <w:t>5.1 . Introdução ao capítulo 5</w:t>
        <w:br/>
        <w:br/>
        <w:t>A propagação de ondas eletromagnéticas em um meio arbitrário pode ser, rigorosamente,</w:t>
        <w:br/>
        <w:t>descrita pelas equações de Maxwell, em conjunto com as relações constitutivas pertinentes, bem</w:t>
        <w:br/>
        <w:t>como, as condições de contorno. Contudo, o desenvolvimento de soluções analíticas das equações</w:t>
        <w:br/>
        <w:t>de Maxwell para problemas específicos é, normalmente, difícil e para cada solução particular pode</w:t>
        <w:br/>
        <w:t>ser encontrada somente para um limitado número de estruturas simples, tais como trechos de guias</w:t>
        <w:br/>
        <w:t>de ondas ópticos, com índice de refração do tipo degrau. Por outro lado, soluções numéricas podem</w:t>
        <w:br/>
        <w:t>ser simples em problemas mais complexos, que não podem ser resolvidos analiticamente. Para fazer</w:t>
        <w:br/>
        <w:t>uma solução numérica factível, certas hipóteses devem ser feitas para simplificar para equações de</w:t>
        <w:br/>
        <w:t>Maxwell para aplicações específicas. O método denominado de Propagação de Feixe, (BPM) é a</w:t>
        <w:br/>
        <w:t>técnica mais poderosa, até o presente momento, para investigar os fenômenos de propagação de</w:t>
        <w:br/>
        <w:t>ondas luminosas em estruturas axiais de guiamento de ondas.</w:t>
        <w:br/>
        <w:br/>
        <w:t>Entre os diversos tipos de métodos de propagação de feixe, podem-se destacar a</w:t>
        <w:br/>
        <w:t>transformada de Fourier Rápida, FFTº, e o método de diferenças finitas. O ponto comum entre esses</w:t>
        <w:br/>
        <w:t>métodos é a técnica em que as derivadas são discretizadas nas direções transversais à direção de</w:t>
        <w:br/>
        <w:t>propagação.</w:t>
        <w:br/>
        <w:br/>
        <w:t>Este capítulo é organizado como segue. Na seção 5.2, as expressões para a equação de onda</w:t>
        <w:br/>
        <w:t>na forma vetorial é desenvolvida. Na seção 5.3, o método de propagação de feixe, segundo a técnica</w:t>
        <w:br/>
        <w:t>FFT-BPM é apresentado e discutido. Na seção 5.4, o método de propagação de feixe, segundo a</w:t>
        <w:br/>
        <w:t>técnica de diferenças finitas, é apresentado, onde várias abordagens do método FD-BPM são</w:t>
        <w:br/>
        <w:t>discutidas, desde um formalismo mais simplificado, que utiliza à aproximação para-axial, ou de</w:t>
        <w:br/>
        <w:br/>
        <w:t>J BPMéO acrônimo da língua inglesa que denota “beam propagation method”.</w:t>
        <w:br/>
        <w:t>? FFT é o acrônimo da língua inglesa que denota "fast Fourier transform”.</w:t>
        <w:br/>
        <w:br/>
        <w:t>RESERVADO</w:t>
        <w:br/>
        <w:br/>
      </w:r>
    </w:p>
    <w:p>
      <w:r>
        <w:br w:type="page"/>
      </w:r>
    </w:p>
    <w:p>
      <w:r>
        <w:t>Página 89</w:t>
      </w:r>
    </w:p>
    <w:p>
      <w:r>
        <w:t>1EG</w:t>
        <w:br/>
        <w:br/>
        <w:t>Í</w:t>
        <w:br/>
        <w:br/>
        <w:t>ii</w:t>
        <w:br/>
        <w:br/>
        <w:t>CTM S P / I P E N Projeto: Convênio 42000/2018-064/00 Área: 16</w:t>
        <w:br/>
        <w:br/>
        <w:t>Centro Tecnológico da Marinha em São Paulo/ — | Doc.: Relatório anual do projeto - 2019 Emissão: 12/11/2020</w:t>
        <w:br/>
        <w:br/>
        <w:t>Instítuto de Pesquisas Energéticas e Nucleares</w:t>
        <w:br/>
        <w:br/>
        <w:t>Pág:B81del139 | Rev:oo</w:t>
        <w:br/>
        <w:br/>
        <w:t>Título: Desenvolvimento de tecnologias para aceleração de prótons a laser Autor: Cláudio C. Motta</w:t>
        <w:br/>
        <w:br/>
        <w:t>Fresnel até o formalismo ângulos largos, segundo dos aproximantes de Padé, a formulação semi-</w:t>
        <w:br/>
        <w:t>vetorial da equação de onda, finalizando com a formulação vetorial completa tridimensional.</w:t>
        <w:br/>
        <w:br/>
        <w:t>5.2 —Equações de onda na forma vetorial</w:t>
        <w:br/>
        <w:br/>
        <w:t>A equação de onda para o campo elétrico, E , em sua forma vetorial, sob uma dependência</w:t>
        <w:br/>
        <w:t>harmônica com tempo, pode ser escrita como</w:t>
        <w:br/>
        <w:br/>
        <w:t>VÊ +V[ª : ÉJ+ RE ÊE=0, (5.1)</w:t>
        <w:br/>
        <w:t>8"</w:t>
        <w:br/>
        <w:br/>
        <w:t>onde &amp;, = W j 1,&amp;, , é o número de onda no espaço livre. Admitindo que a estrutura seja uniforme</w:t>
        <w:br/>
        <w:br/>
        <w:t>ao longo da direção z, a derivada da permissividade elétrica em relação a z é nula, e o segundo termo</w:t>
        <w:br/>
        <w:t>da Eq. (5.1), pode ser escrito como</w:t>
        <w:br/>
        <w:br/>
        <w:t>=âíl%5x lâªrE ô lõª Ex.*_lââ (5.2)</w:t>
        <w:br/>
        <w:t>8 &amp; * a d” yôy d&amp;”</w:t>
        <w:br/>
        <w:br/>
        <w:t>E, Ox E</w:t>
        <w:br/>
        <w:br/>
        <w:t>r</w:t>
        <w:br/>
        <w:br/>
        <w:t>Substituindo a Eq. (5.2) na Eq. (5.1) e escrevendo a equação vetorial em termos das componentes</w:t>
        <w:br/>
        <w:t>E, e E,, obtém-se</w:t>
        <w:br/>
        <w:br/>
        <w:t>FE, o1686 FE FE 0[ 1 õE</w:t>
        <w:br/>
        <w:br/>
        <w:t>2 + DE, | +—E+-—E+khie E, — -E, |=0 .</w:t>
        <w:br/>
        <w:t>ox? õx[s, õ J &amp; a ETc [a õ y) 63</w:t>
        <w:br/>
        <w:t>FE, 8(16 FE, FE, 0(/1 e</w:t>
        <w:br/>
        <w:br/>
        <w:t>==+ DE, |F +— Z +he E +——| — E =0 º</w:t>
        <w:br/>
        <w:t>Ex õ*y[s, Ex YJ &amp; a tTE a” 64</w:t>
        <w:br/>
        <w:t>Observando que</w:t>
        <w:br/>
        <w:t>FE, o(1 e o/(18</w:t>
        <w:br/>
        <w:br/>
        <w:t>e + D E, E )|. :</w:t>
        <w:br/>
        <w:t>ôx” ôx[s, õx ] õx[s &amp;x” )] 6)</w:t>
        <w:br/>
        <w:t>A Eq. (5.3) pode ser escrita,</w:t>
        <w:br/>
        <w:t>o/108 FVE, FE, 0[ 1 E</w:t>
        <w:br/>
        <w:br/>
        <w:t>E ))) E + ke E + =</w:t>
        <w:br/>
        <w:br/>
        <w:t>ôx[&amp; ax(g, *)J EEA *+PEDA+ (8 ? Ey] o (5.6)</w:t>
        <w:br/>
        <w:br/>
        <w:t>RESERVADO</w:t>
        <w:br/>
        <w:br/>
      </w:r>
    </w:p>
    <w:p>
      <w:r>
        <w:br w:type="page"/>
      </w:r>
    </w:p>
    <w:p>
      <w:r>
        <w:t>Página 90</w:t>
      </w:r>
    </w:p>
    <w:p>
      <w:r>
        <w:t>Projeto: Convênio 42000/2018-064/00</w:t>
        <w:br/>
        <w:br/>
        <w:t>Área: 16</w:t>
        <w:br/>
        <w:br/>
        <w:t>CTMSP/IPEN</w:t>
        <w:br/>
        <w:br/>
        <w:t>Centro Tecnológico da Marinha em São Paulo/ Doc.: Relatório anual do projeto - 2019</w:t>
        <w:br/>
        <w:br/>
        <w:t>Emissão: 12/11/2020</w:t>
        <w:br/>
        <w:br/>
        <w:t>Instituto de Pesquisas Energéticas e Nucleares</w:t>
        <w:br/>
        <w:br/>
        <w:t>Rev.: DO</w:t>
        <w:br/>
        <w:br/>
        <w:t>Pág.: 82 de 139</w:t>
        <w:br/>
        <w:br/>
        <w:t>Título: Desenvolvimento de tecnologias para aceleração de prótons a laser</w:t>
        <w:br/>
        <w:br/>
        <w:t>Autor: Cláudio C. Motta</w:t>
        <w:br/>
        <w:br/>
        <w:t>Um procedimento similar conduz a Eq. (5.4), à forma,</w:t>
        <w:br/>
        <w:br/>
        <w:t>| a</w:t>
        <w:br/>
        <w:br/>
        <w:t>2</w:t>
        <w:br/>
        <w:br/>
        <w:t>õE ( E)]+ôôEy+k E ,+</w:t>
        <w:br/>
        <w:br/>
        <w:t>õx2</w:t>
        <w:br/>
        <w:br/>
        <w:t>o</w:t>
        <w:br/>
        <w:t>-.</w:t>
        <w:br/>
        <w:br/>
        <w:t>18</w:t>
        <w:br/>
        <w:t>E &amp;</w:t>
        <w:br/>
        <w:br/>
        <w:t>F)</w:t>
        <w:br/>
        <w:t>&amp;Y</w:t>
        <w:br/>
        <w:br/>
        <w:t>lôgE</w:t>
        <w:br/>
        <w:t>õx</w:t>
        <w:br/>
        <w:br/>
        <w:t>0E,E, + x</w:t>
        <w:br/>
        <w:br/>
        <w:t>)</w:t>
        <w:br/>
        <w:br/>
        <w:t>(5.7)</w:t>
        <w:br/>
        <w:br/>
        <w:t>A fim de completar a descrição da equação de onda vetorial, deve-se obter a expressão para</w:t>
        <w:br/>
        <w:br/>
        <w:t>o campo magnético, H , cuja equação vetorial é dada por</w:t>
        <w:br/>
        <w:br/>
        <w:t>á H+ ErxlvxA)+k2s R =0. (5.8)</w:t>
        <w:br/>
        <w:t>" O desenvolvimento do segundo termo da Eq. (5.8) conduz à seguinte expressão,</w:t>
        <w:br/>
        <w:t>- Ve,X (Vx H )= , 2e, =</w:t>
        <w:br/>
        <w:t>õx õ</w:t>
        <w:br/>
        <w:t>" (VxE, (VxÊ, (VxÊ).</w:t>
        <w:br/>
        <w:t>- E s. , ÔE EN õe = ÕõE =</w:t>
        <w:br/>
        <w:t>- =— (VxH). 4, - — (VxH) á, +| —(VxA) —— (VxA) á 5.9</w:t>
        <w:br/>
        <w:t>ôy( ): ôy( )_y[ôx( y õy(x )x]ª_ (5.9)</w:t>
        <w:br/>
        <w:br/>
        <w:t>- (VxÊ),=2E- D</w:t>
        <w:br/>
        <w:br/>
        <w:t>' &amp;Y &amp;</w:t>
        <w:br/>
        <w:br/>
        <w:t>' = oH,  oH.</w:t>
        <w:br/>
        <w:br/>
        <w:t>' VxH),=</w:t>
        <w:br/>
        <w:br/>
        <w:t>" VxA), &amp; &amp;d</w:t>
        <w:br/>
        <w:br/>
        <w:t>õH</w:t>
        <w:br/>
        <w:br/>
        <w:t>- (VxH), = :A</w:t>
        <w:br/>
        <w:br/>
        <w:t>YY</w:t>
        <w:br/>
        <w:br/>
        <w:t>Substituindo as expressões (5.10) — (5.12) da Eq. (5.9), pode-se escrever,</w:t>
        <w:br/>
        <w:br/>
        <w:t>=) õe (OH, oH, ôe, [ OH, eõH,</w:t>
        <w:br/>
        <w:t>" + õs,[ôHx õH:J__âE, om oH, ã</w:t>
        <w:br/>
        <w:t>" ôx ô &amp; yid &amp;&amp; '</w:t>
        <w:br/>
        <w:br/>
        <w:t>RESERVADO</w:t>
        <w:br/>
        <w:br/>
        <w:t>Observando que as componentes do rotacional, em coordenadas cartesianas são escritas na forma</w:t>
        <w:br/>
        <w:br/>
        <w:t>(5.10)</w:t>
        <w:br/>
        <w:br/>
        <w:t>(5.11)</w:t>
        <w:br/>
        <w:br/>
        <w:t>(5.12)</w:t>
        <w:br/>
        <w:br/>
        <w:t>(5.13)</w:t>
        <w:br/>
        <w:br/>
      </w:r>
    </w:p>
    <w:p>
      <w:r>
        <w:br w:type="page"/>
      </w:r>
    </w:p>
    <w:p>
      <w:r>
        <w:t>Página 91</w:t>
      </w:r>
    </w:p>
    <w:p>
      <w:r>
        <w:t>CTM S P / l P E N Projeto: Convênio 42000/2018-064/00 Área: 16</w:t>
        <w:br/>
        <w:br/>
        <w:t>Centro Tecnológico da Marinha em São Pauio/ — | Doc.: Relatório anual do projeto - 2019 Emissão: 12/11/2020</w:t>
        <w:br/>
        <w:br/>
        <w:t>Instituto de Pesquisas Energéticas e Nucleares</w:t>
        <w:br/>
        <w:br/>
        <w:t>Pág.: 83 de 139 Rev.: 60</w:t>
        <w:br/>
        <w:br/>
        <w:t>Título: Desenvolvimento de tecnologias para aceleração de prótons a laser Autor: Cláudio C. Motta</w:t>
        <w:br/>
        <w:br/>
        <w:t>A Eq. (5.8) com a Eq. (5.13) passa a ser escrita em termos das componentes</w:t>
        <w:br/>
        <w:br/>
        <w:t>? ? oH</w:t>
        <w:br/>
        <w:t>ôfíx ôffx lôgrôHX+õH+k8H 1 õe, P0 (5.14)</w:t>
        <w:br/>
        <w:t>õx y e d ô [ E Oy Ox</w:t>
        <w:br/>
        <w:t>PH oH, &amp; H, &amp; H,</w:t>
        <w:br/>
        <w:t>ô » 1 ôe, H, m +ReH,+ 1868 ,0H, . (5.15)</w:t>
        <w:br/>
        <w:t>Ox &amp; Ox dx y” z” ôx õy</w:t>
        <w:br/>
        <w:t>Observando que</w:t>
        <w:br/>
        <w:t>2 ? [1 ôHx]_õ“lfx 1 ôe, OH, (5.16)</w:t>
        <w:br/>
        <w:t>WE Y e d&amp;</w:t>
        <w:br/>
        <w:t>E</w:t>
        <w:br/>
        <w:t>oH P H oH</w:t>
        <w:br/>
        <w:t>i o(/1 0oH, _ô L 1 ôe, H, (517)</w:t>
        <w:br/>
        <w:t>Oxle, ôx ôx e &amp; õx</w:t>
        <w:br/>
        <w:t>As Eq. (5.14) e Eq. (5.15) se escrevem</w:t>
        <w:br/>
        <w:t>? oH,</w:t>
        <w:br/>
        <w:t>f l'fx +e8, 2 0|/120H, ô H, QEx +L 1ôe =0 (5.18)</w:t>
        <w:br/>
        <w:t>Ox” "ôyle &amp; ôz E, ôy F</w:t>
        <w:br/>
        <w:t>oH &amp; H, õ H,</w:t>
        <w:br/>
        <w:t>0o[/10H, 2E , +he e + 168 H, (5.19)</w:t>
        <w:br/>
        <w:t>Oxle, Ox Oy” º 8 ô d</w:t>
        <w:br/>
        <w:br/>
        <w:t>No caso partícular, e de interesse neste trabalho, os campos, E,(x,X,2), E ,(X,y,2), H, (x,y,2),</w:t>
        <w:br/>
        <w:t>Hy(x, Y,Z), se propagam ao longo do eixo axial z, podem ser separados em uma função envoltória</w:t>
        <w:br/>
        <w:br/>
        <w:t>de variação lenta multiplicada por um termo de fase de oscilação rápida, isto é,</w:t>
        <w:br/>
        <w:br/>
        <w:t>E(X%,X,2) Ê, (X,V,Z)</w:t>
        <w:br/>
        <w:t>E (xy,2) | | E,(%x,X,2) ”</w:t>
        <w:br/>
        <w:t>HX(X,JAZ) H +(X,Y,Z)</w:t>
        <w:br/>
        <w:t>H, (x,y,2) Hy(x, Y,Z)</w:t>
        <w:br/>
        <w:br/>
        <w:t>(5.20)</w:t>
        <w:br/>
        <w:br/>
        <w:t>Que substituído na segunda derivada em relação a z, resulta</w:t>
        <w:br/>
        <w:t>PE : 0 )oE ”</w:t>
        <w:br/>
        <w:br/>
        <w:t>A =e"F|—| j2 2 BE 5.21</w:t>
        <w:br/>
        <w:t>Oz* [ (] p ôz] õz Ê X] 621</w:t>
        <w:br/>
        <w:br/>
        <w:t>RESERVADO</w:t>
        <w:br/>
        <w:br/>
      </w:r>
    </w:p>
    <w:p>
      <w:r>
        <w:br w:type="page"/>
      </w:r>
    </w:p>
    <w:p>
      <w:r>
        <w:t>Página 92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Nucieares</w:t>
        <w:br/>
        <w:br/>
        <w:t>Pág.: 84 de 139 Rev.: 0D0</w:t>
        <w:br/>
        <w:br/>
        <w:t>Título: Desenvolvimento de tecnologias para aceleração de prótons a laser Autor: Cláudio C. Motta</w:t>
        <w:br/>
        <w:br/>
        <w:t>E, em expressões similares para as demais componentes dos campos elétrico e magnético.</w:t>
        <w:br/>
        <w:t>Substituindo a Eq. (5.21) na Eq. (5.6), e observando que o fator de fase é comum a todos os termos,</w:t>
        <w:br/>
        <w:br/>
        <w:t>, 8 )oE, o = EÊ , -</w:t>
        <w:br/>
        <w:br/>
        <w:t>E, Ox õ 8 ôy</w:t>
        <w:br/>
        <w:br/>
        <w:t>E as demais componentes Eq. (5.7), Eq. (5.14) e Eq. (5.15), são escritas na forma</w:t>
        <w:br/>
        <w:br/>
        <w:t>8)oE, VYEÊ, a(18/ - , = BO/188</w:t>
        <w:br/>
        <w:br/>
        <w:t>PB &gt; » E )|+(k2e, — 2JE +— | — 2E E 2</w:t>
        <w:br/>
        <w:t>PÊ jA s +ôy[£,ôy(€' y)]+(ºª' &amp;) y+õy[8, õx ] 623)</w:t>
        <w:br/>
        <w:t>. 0 )oH, VH o/(16H &gt; y 168 60H</w:t>
        <w:br/>
        <w:br/>
        <w:t>2 x — - x kig — BIH 4— RL 24</w:t>
        <w:br/>
        <w:t>PB Oz/ / ô õx +8'ôy[€, õ ]+( oê B) X+s, d ôx 629</w:t>
        <w:br/>
        <w:t>, 6)0H 8 /1 2oH, õH 1, ôH</w:t>
        <w:br/>
        <w:br/>
        <w:t>2B =— Y — k2 — :</w:t>
        <w:br/>
        <w:t>PÊ &amp; ªaxía ôx] +lkês -BE + E &amp; (5.25)</w:t>
        <w:br/>
        <w:br/>
        <w:t>E possível expressar o sistema de equações (5.22) e (5.23) utilizando uma notação matricial</w:t>
        <w:br/>
        <w:br/>
        <w:t>É SE , É</w:t>
        <w:br/>
        <w:br/>
        <w:t>Onde</w:t>
        <w:br/>
        <w:t>= oO/18/=)) FE ,, 2Nx</w:t>
        <w:br/>
        <w:br/>
        <w:t>PÊ = E ) |+ E +(k2 2 )É</w:t>
        <w:br/>
        <w:br/>
        <w:t>É. õx[ã, E ,)] . +(t2e, - PJE, (5.27)</w:t>
        <w:br/>
        <w:t>- oO/108 x</w:t>
        <w:br/>
        <w:br/>
        <w:t>P É =2| = 2E E</w:t>
        <w:br/>
        <w:br/>
        <w:t>D alE &amp; ,) (5.28)</w:t>
        <w:br/>
        <w:t>— FOÊ, o(18/ = , 2N</w:t>
        <w:br/>
        <w:t>— 8/ 188mx</w:t>
        <w:br/>
        <w:br/>
        <w:t>P ÊE =2 |%E</w:t>
        <w:br/>
        <w:br/>
        <w:t>nEy ôy[ E &amp; ] (5.30)</w:t>
        <w:br/>
        <w:br/>
        <w:t>Uma expressão similar a da Eq. (5.26) pode ser escrita para o campo magnético,</w:t>
        <w:br/>
        <w:br/>
        <w:t>RESERVADO</w:t>
        <w:br/>
      </w:r>
    </w:p>
    <w:p>
      <w:r>
        <w:br w:type="page"/>
      </w:r>
    </w:p>
    <w:p>
      <w:r>
        <w:t>Página 93</w:t>
      </w:r>
    </w:p>
    <w:p>
      <w:r>
        <w:t>CT M S P / I P E 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Nucleares</w:t>
        <w:br/>
        <w:br/>
        <w:t>Pág.: 85 de 139 Rev.: DO</w:t>
        <w:br/>
        <w:br/>
        <w:t>Título: Desenvolvimento de tecnologias para aceleração de prótons a laser Autor: Cláudio C. Motta</w:t>
        <w:br/>
        <w:t>[1'26“3)3 FF 2 (5.31)</w:t>
        <w:br/>
        <w:t>z JO|H,) |P P,MNH,</w:t>
        <w:br/>
        <w:br/>
        <w:t>Onde os elementos da matriz tem, agora, a forma,</w:t>
        <w:br/>
        <w:br/>
        <w:t>x PH o/16H 2 2V</w:t>
        <w:br/>
        <w:t>PLH 2+e, &amp; |+|hkhãe, - B H, (5.32)</w:t>
        <w:br/>
        <w:t>P ]'_Íx =l_ôíª (5.33)</w:t>
        <w:br/>
        <w:t>” e &amp; d</w:t>
        <w:br/>
        <w:t>” o(168H,) H, ,, o</w:t>
        <w:br/>
        <w:t>P H,=€, &amp; | +—2+(ke — B 5.34</w:t>
        <w:br/>
        <w:t>W y r ôx 8,. ôx ô))- ( 0oEr B )Hy ( )</w:t>
        <w:br/>
        <w:t>z 186 60H</w:t>
        <w:br/>
        <w:t>P H, == — á 5.35</w:t>
        <w:br/>
        <w:t>“ &gt; é &amp; ô 6.35)</w:t>
        <w:br/>
        <w:br/>
        <w:t>É de relevância observar uma diferença fundamental entre o desenvolvimento das soluções</w:t>
        <w:br/>
        <w:t>teórica e numérica. No cap. 4 a solução para a propagação de ondas luminosas em guias de ondas</w:t>
        <w:br/>
        <w:t>ópticos foi construída a partir das componentes axiais, E. e H. e, então, as componentes</w:t>
        <w:br/>
        <w:t>transversais foram calculadas. Já no caso do método de propagação de feixe, as componentes</w:t>
        <w:br/>
        <w:t>transversais são inicialmente determinadas e, então, o sistema é iterado a fim de determinar a</w:t>
        <w:br/>
        <w:t>propagação dos campos.</w:t>
        <w:br/>
        <w:br/>
        <w:t>5.3  O método de propagação de feixe segundo a transformada rápida de</w:t>
        <w:br/>
        <w:br/>
        <w:t>Fourier (FFT-BPM)</w:t>
        <w:br/>
        <w:br/>
        <w:t>O método FFT-BPM foi amplamente utilizado no projeto de guias de ondas ópticos até o</w:t>
        <w:br/>
        <w:t>desenvolvimento dos métodos de propagação de feixe utilizando diferenças-finitas. Os principais</w:t>
        <w:br/>
        <w:t>óbices do FFT-BPM são aqueles devido à própria natureza da FFT, isto é, longo tempo de</w:t>
        <w:br/>
        <w:t>computação, a largura de discretização na direção transversal deve ser uniforme, a condição de</w:t>
        <w:br/>
        <w:t>contorno transparente, a ser discutida na seção 5.4, não pode ser aplicada, larguras de discretização</w:t>
        <w:br/>
        <w:t>muito pequenas não podem ser utilizadas, a polarização não pode ser tratada, é inadequada para</w:t>
        <w:br/>
        <w:t>guias de ondas ópticos como elevada diferença de índices de refração, o número de pontos de</w:t>
        <w:br/>
        <w:t>amostragem deve ser uma potência de 2, e os passos de propagação devem ser pequenos. Contudo,</w:t>
        <w:br/>
        <w:t>apesar de suas limitações o FFT-BPM foi o primeiro método a ser desenvolvimento e,</w:t>
        <w:br/>
        <w:t>conceitualmente, apresenta uma linha de raciocínio interessante e útil.</w:t>
        <w:br/>
        <w:br/>
        <w:t>5.3.1. Equação de onda</w:t>
        <w:br/>
        <w:br/>
        <w:t>Seja a equação de Helmholtz que é obtida a partir de Eq. (5.1) em sua forma escalar,</w:t>
        <w:br/>
        <w:br/>
        <w:t>RESERVADO</w:t>
        <w:br/>
      </w:r>
    </w:p>
    <w:p>
      <w:r>
        <w:br w:type="page"/>
      </w:r>
    </w:p>
    <w:p>
      <w:r>
        <w:t>Página 94</w:t>
      </w:r>
    </w:p>
    <w:p>
      <w:r>
        <w:t>CT M S P / I P E N Projeto: Convênio 42000/2018-064/00 Área: 16</w:t>
        <w:br/>
        <w:br/>
        <w:t>Centro Tecnológico da Marinha em São Paulo/ — | Doc-: Relatório anual do projeto - 2019 Emissão: 12/11/2020</w:t>
        <w:br/>
        <w:br/>
        <w:t>Instituto de Pesquisas Energéticas e Nucieares</w:t>
        <w:br/>
        <w:br/>
        <w:t>Pág.: 86 de 139 Rev.: DO</w:t>
        <w:br/>
        <w:br/>
        <w:t>Título: Desenvolvimento de tecnologias para aceleração de prótons a laser Autor: Cláudio €. Motta</w:t>
        <w:br/>
        <w:t>2</w:t>
        <w:br/>
        <w:t>v d Rn (x,y,Z =0 (5.36)</w:t>
        <w:br/>
        <w:t>VW (X,Y,2) + - V(x,yY,2) +hyn (x,y,2)W(Xx,yY,2) = .</w:t>
        <w:br/>
        <w:t>Z</w:t>
        <w:br/>
        <w:br/>
        <w:t>2 " P</w:t>
        <w:br/>
        <w:t>onde V” representa o operador de Laplace em coordenadas cartesianas transversais,</w:t>
        <w:br/>
        <w:br/>
        <w:t>s.</w:t>
        <w:br/>
        <w:br/>
        <w:t>Vi=&lt;—T+&lt;y,</w:t>
        <w:br/>
        <w:t>* a d</w:t>
        <w:br/>
        <w:br/>
        <w:t>(5.37)</w:t>
        <w:br/>
        <w:t>e a função de onda,W(x,y,z), pode representar as componentes E, ou E,. Neste método é</w:t>
        <w:br/>
        <w:t>utilizada a aproximação de que o envelope de ondas Q(x,y,z) varia lentamente, conforme</w:t>
        <w:br/>
        <w:t>discutido na Seção 5.2, quando comparado com a função de onda w(x, y, z), que se propaga com a</w:t>
        <w:br/>
        <w:br/>
        <w:t>velocidade da luz ao longo da direção + z . Sob esta hipótese, a função de onda pode ser escrita</w:t>
        <w:br/>
        <w:t>como</w:t>
        <w:br/>
        <w:br/>
        <w:t>v(x,y,2) =d(x,y,2)e É, (5.38)</w:t>
        <w:br/>
        <w:br/>
        <w:t>onde À é a constante de propagação, incógnita do problema. Substituindo (5.38) em (5.36) e</w:t>
        <w:br/>
        <w:t>realizando as derivadas, o termo, podendo ser cancelado, resultando na seguinte equação,</w:t>
        <w:br/>
        <w:br/>
        <w:t>õ ? 2 2 2</w:t>
        <w:br/>
        <w:t>0% ? —Vlç5+k5(n'—nfjf)a$. (5.39)</w:t>
        <w:br/>
        <w:br/>
        <w:t>2j =</w:t>
        <w:br/>
        <w:t>Vdrasra:</w:t>
        <w:br/>
        <w:br/>
        <w:t>Quando a derivada segunda, em relação à coordenada axial, da Eq. (5.39) puder ser desprezada, tal</w:t>
        <w:br/>
        <w:br/>
        <w:t>aproximação é denominada de para-axial ou aproximação de Fresnel. Caso contrário, a formulação é</w:t>
        <w:br/>
        <w:t>denominada de ângulos largos. Sob a aproximação de Fresnel, a Eq. (5.39) se escreve,</w:t>
        <w:br/>
        <w:br/>
        <w:t>.n O 2 2/ 2 2</w:t>
        <w:br/>
        <w:t>ZJ/ªô—f =Vig+kR( n% (5.40)</w:t>
        <w:br/>
        <w:br/>
        <w:t>A Eq. (5.40) pode ser integrada formalmente, resultando em</w:t>
        <w:br/>
        <w:br/>
        <w:t>L freeae e</w:t>
        <w:br/>
        <w:br/>
        <w:t>éd(x,y,Az) =e *Éº $d(x,3,0). (5.41)</w:t>
        <w:br/>
        <w:br/>
        <w:t>Desse modo, a função de onda Q(x, y, z + Àz) , que descreve o avanço da função Á(x,X,z) por um</w:t>
        <w:br/>
        <w:t>intervalo Az na direção de propagação, pode ser escrita como</w:t>
        <w:br/>
        <w:br/>
        <w:t>GE leoe, dh</w:t>
        <w:br/>
        <w:t>d(x,y,2+Az)=e *A e g(xX,2) (5.42)</w:t>
        <w:br/>
        <w:br/>
        <w:t>Se for definindo a grandeza</w:t>
        <w:br/>
        <w:br/>
        <w:t>RESERVADO</w:t>
        <w:br/>
      </w:r>
    </w:p>
    <w:p>
      <w:r>
        <w:br w:type="page"/>
      </w:r>
    </w:p>
    <w:p>
      <w:r>
        <w:t>Página 95</w:t>
      </w:r>
    </w:p>
    <w:p>
      <w:r>
        <w:t>CT M S P / I P E 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Nucleares</w:t>
        <w:br/>
        <w:br/>
        <w:t>Pág.: 87 de 139 Rev.: 00</w:t>
        <w:br/>
        <w:br/>
        <w:t>Título: Desenvolvimento de tecnologias para aceleração de prótons a laser Autor: Cláudio C. Motta</w:t>
        <w:br/>
        <w:t>2</w:t>
        <w:br/>
        <w:t>ho (</w:t>
        <w:br/>
        <w:t>2 2</w:t>
        <w:br/>
        <w:t>Z=———º—(n —n )Az, (5.43)</w:t>
        <w:br/>
        <w:t>2B á</w:t>
        <w:br/>
        <w:br/>
        <w:t>a Eq. (5.42) pode ser expressa segundo,</w:t>
        <w:br/>
        <w:br/>
        <w:t>E A</w:t>
        <w:br/>
        <w:t>d(x,y,7+Az)=e *) ee *% d(x,y,7) (5.44)</w:t>
        <w:br/>
        <w:br/>
        <w:t>Quando o índice de refração na região de análise puder considerado uniforme, y será nulo. Nestas</w:t>
        <w:br/>
        <w:t>condições, a solução para a equação de onda será reduzida a uma forma simples,</w:t>
        <w:br/>
        <w:br/>
        <w:t>—A</w:t>
        <w:br/>
        <w:br/>
        <w:t>d(x,y,2+Az)=e *É Vlçó(x, y2). (5.45)</w:t>
        <w:br/>
        <w:br/>
        <w:t>Sob o ponto de vista físico, o operador</w:t>
        <w:br/>
        <w:br/>
        <w:t>e %, (5.46)</w:t>
        <w:br/>
        <w:t>corresponde à propagação de Á(x,y,z) sobre um incremento Az no espaço livre. Desta forma, os</w:t>
        <w:br/>
        <w:t>primeiro e terceiro termos na Eq. (5.44) correspondem à propagação do espaço livre da frente de</w:t>
        <w:br/>
        <w:t>onda da luz no incremento Az/2. O segundo termo corresponde ao deslocamento de fase, similar</w:t>
        <w:br/>
        <w:br/>
        <w:t>aquele produzido por uma lente.</w:t>
        <w:br/>
        <w:br/>
        <w:t>A fim de obter uma forma explícita para o operador propagação, no espaço livre, a</w:t>
        <w:br/>
        <w:t>transformada rápida de Fourier será utilizada, sendo esta técnica denominada de análise espectral. A</w:t>
        <w:br/>
        <w:t>transformada de Fourier discreta, isto é, o domínio espectral da função de onda é</w:t>
        <w:br/>
        <w:br/>
        <w:t>- MANA _jz,[['"xx '?'J</w:t>
        <w:br/>
        <w:t>Ónml2)= 2&gt; d(%x,y,2)e (5.47)</w:t>
        <w:br/>
        <w:t>m=0 n=0</w:t>
        <w:br/>
        <w:t>Onde</w:t>
        <w:br/>
        <w:t>x= mÃx Yy=nNy X = MAx Y = NAy (5.48)</w:t>
        <w:br/>
        <w:t>A transformada de Fourier inversa discreta é</w:t>
        <w:br/>
        <w:t>MA NA sz[%%)</w:t>
        <w:br/>
        <w:t>d(x,,2)= &gt; X dn(De (5.49)</w:t>
        <w:br/>
        <w:br/>
        <w:t>me-M/2 n=-N/2</w:t>
        <w:br/>
        <w:br/>
        <w:t>RESERVADO</w:t>
        <w:br/>
      </w:r>
    </w:p>
    <w:p>
      <w:r>
        <w:br w:type="page"/>
      </w:r>
    </w:p>
    <w:p>
      <w:r>
        <w:t>Página 96</w:t>
      </w:r>
    </w:p>
    <w:p>
      <w:r>
        <w:t>CTMSP / IPEN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Nucleares</w:t>
        <w:br/>
        <w:t>Pág.: 88 de 139 Rev.: 00</w:t>
        <w:br/>
        <w:br/>
        <w:t>Título: Desenvolvimento de tecnologias para aceleração de prótons a laser Autor: Cláudio C. Motta</w:t>
        <w:br/>
        <w:t>Az ÚVÍ MPA NPA " ['Í(x ';,_y]</w:t>
        <w:br/>
        <w:t>dMx,1,Z+—)=e Z Z ç?m (z +—)e (5.50)</w:t>
        <w:br/>
        <w:t>2 me-Mf2ns=N/2</w:t>
        <w:br/>
        <w:t>MPA NA PEA</w:t>
        <w:br/>
        <w:t>x Y</w:t>
        <w:br/>
        <w:br/>
        <w:t>$(X,Y,Z +—)- &gt;2 qum(z)e</w:t>
        <w:br/>
        <w:br/>
        <w:t>me-M/2ns-NP2</w:t>
        <w:br/>
        <w:br/>
        <w:t>(5.51)</w:t>
        <w:br/>
        <w:br/>
        <w:t>Resumo do procedimento para a solução de Eq. (5.36) utilizado a técnica FFT-BPM para um</w:t>
        <w:br/>
        <w:t>incremento Àz .</w:t>
        <w:br/>
        <w:br/>
        <w:t>1) na distância axial z, calcular a função de onda no domínio espectral q?mn(z) por meio cálculo</w:t>
        <w:br/>
        <w:t>da transformada de Fourier discreta da função de onda é(x,y,2);</w:t>
        <w:br/>
        <w:t>2) A fim de obter a função de onda transformada ç;mn(z+Az/2), na posição axial Az/2,</w:t>
        <w:br/>
        <w:br/>
        <w:t>multiplicar pelo operador,</w:t>
        <w:br/>
        <w:br/>
        <w:t>Esta multiplicação corresponde a propagação ao longo da distância Az/2 no espaço livre</w:t>
        <w:br/>
        <w:br/>
        <w:t>3) Tomando-se a transformada de Fourier inversa da função de onda no domínio espectral</w:t>
        <w:br/>
        <w:t>Ãm (z+Az/2), obtida no segundo passo, obtém-se a função de onda no domínio do espaço,</w:t>
        <w:br/>
        <w:t>P(x,y,2+Az/2), na frente da lente para o desvio de fase. À seguir, multiplicando pelo</w:t>
        <w:br/>
        <w:br/>
        <w:t>termo de desvio de fase devido à lente por eXxp(—jy), obtém-se a função de onda do</w:t>
        <w:br/>
        <w:t>domínio do espaço exatamente após a lente,</w:t>
        <w:br/>
        <w:br/>
        <w:t>e t b(X,Y,2+ %) .</w:t>
        <w:br/>
        <w:br/>
        <w:t>4) Tomando-se a transformada de Fourier da função de onda no domínio do espaço após a</w:t>
        <w:br/>
        <w:t>lente de desvio de fase e multiplicando por,</w:t>
        <w:br/>
        <w:br/>
        <w:t>,</w:t>
        <w:br/>
        <w:br/>
        <w:t>que corresponde a propagação sobre uma distância axial Az/2 no espaço livre, obtém-se a</w:t>
        <w:br/>
        <w:br/>
        <w:t>função de onda no domínio espectral, q?,,m(z+Az), na posição z+Az.</w:t>
        <w:br/>
        <w:br/>
        <w:t>5) Quando a expressão da função de onda no domínio do espaço, na posição Á(x,y,2+Ãz)</w:t>
        <w:br/>
        <w:t>for necessária, toma-se a transformada de Fourier inversa do função de onda no domínio</w:t>
        <w:br/>
        <w:br/>
        <w:t>espectral ;Zm (Z+ Az), obtida no passo 4.</w:t>
        <w:br/>
        <w:br/>
        <w:t>Formulação de ângulos largos.</w:t>
        <w:br/>
        <w:br/>
        <w:t>RESERVADO</w:t>
        <w:br/>
        <w:br/>
      </w:r>
    </w:p>
    <w:p>
      <w:r>
        <w:br w:type="page"/>
      </w:r>
    </w:p>
    <w:p>
      <w:r>
        <w:t>Página 97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Nucleares</w:t>
        <w:br/>
        <w:t>Pág.: 89 de 139 Rev.: 00</w:t>
        <w:br/>
        <w:br/>
        <w:t>Título: Desenvolvimento de tecnologias para aceleração de prótons a laser Autor: Cláudio C. Motta</w:t>
        <w:br/>
        <w:br/>
        <w:t>Na formulação apresentada, a derivada segunda da função envoltória de variação lenta 9(x,y,2z)</w:t>
        <w:br/>
        <w:t>em relação à coordenada axial, foi desprezada. Quando não for possível utilizar a aproximação de</w:t>
        <w:br/>
        <w:t>Fresnel, a Eq. (5.39) que, sob a hipótese adicional,</w:t>
        <w:br/>
        <w:br/>
        <w:t>d(%x,y,2) = A(x, y)e” (5.52)</w:t>
        <w:br/>
        <w:br/>
        <w:t>poderá ser escrita na forma,</w:t>
        <w:br/>
        <w:br/>
        <w:t>2jBr =7 =Y"+kB(R—n2,). (5.53)</w:t>
        <w:br/>
        <w:br/>
        <w:t>Portanto,</w:t>
        <w:br/>
        <w:br/>
        <w:t>P 2jBr+Vi+kRB(e-ni,)=0,</w:t>
        <w:br/>
        <w:br/>
        <w:t>que, resolvendo, fornece as raízes</w:t>
        <w:br/>
        <w:br/>
        <w:t>y= jBEj ÍB +V +kºªinº —nã.ri (5.54)</w:t>
        <w:br/>
        <w:br/>
        <w:t>Desta forma, a solução para a função de onda &amp;(x,y,z+Az) poderá ser escrita na forma de um</w:t>
        <w:br/>
        <w:t>operador sobre a função de onda em Ó(x,y,2z).</w:t>
        <w:br/>
        <w:br/>
        <w:t>j[pf Bavicele-, ] s</w:t>
        <w:br/>
        <w:br/>
        <w:t>d(x,,2z+Az)=e Fó(x,,2) (5.55)</w:t>
        <w:br/>
        <w:br/>
        <w:t>É possível expandir a expressão sobre o sinal da raiz, se for observado que, koª(nZ —nã,.)« B+Vi,</w:t>
        <w:br/>
        <w:br/>
        <w:t>=</w:t>
        <w:br/>
        <w:br/>
        <w:t>N/BZ“LVÍ'*"kUZ(”Z—”eZJy):N/,BZ+Víl:l+M] = BZ+V2+IM (5.56)</w:t>
        <w:br/>
        <w:br/>
        <w:t>BAVi "28B+V</w:t>
        <w:br/>
        <w:br/>
        <w:t>A expressão da Eq. (5.56) pode ser, adicionalmente, simplificada se forem observados as seguintes</w:t>
        <w:br/>
        <w:t>hipóteses</w:t>
        <w:br/>
        <w:br/>
        <w:t>Vis&lt;fÃ.,e</w:t>
        <w:br/>
        <w:br/>
        <w:t>( =nà)=(n+ngnn)=2n,01=n5).</w:t>
        <w:br/>
        <w:br/>
        <w:t>Além disto, a constante de propagação É = kon,g - Portanto, a Eq. (5.56) se escreve</w:t>
        <w:br/>
        <w:br/>
        <w:t>RESERVADO</w:t>
        <w:br/>
      </w:r>
    </w:p>
    <w:p>
      <w:r>
        <w:br w:type="page"/>
      </w:r>
    </w:p>
    <w:p>
      <w:r>
        <w:t>Página 98</w:t>
      </w:r>
    </w:p>
    <w:p>
      <w:r>
        <w:t>CTM S P /I P E 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Nucleares</w:t>
        <w:br/>
        <w:t>Pág.: 90 de 135 Rev.: 00</w:t>
        <w:br/>
        <w:br/>
        <w:t>Título: Desenvolvimento de tecnologias para aceleração de prótons a laser Autor: Cláudio C. Motta</w:t>
        <w:br/>
        <w:br/>
        <w:t>7 7 k?n</w:t>
        <w:br/>
        <w:t>B Vi n )= B +V º[;ff M=ng)= 5 +V +kÓn=ng) (5.57)</w:t>
        <w:br/>
        <w:t>Substituindo a Eq. (5.57) na Eq. (5.55), a função de onda, Ó(x, y, z + Áz) , se escreve,</w:t>
        <w:br/>
        <w:br/>
        <w:t>(/8Vi-6)a:</w:t>
        <w:br/>
        <w:br/>
        <w:t>d(x,y,2+Az) = e UT E, Ó(x,3,2). (5.58)</w:t>
        <w:br/>
        <w:br/>
        <w:t>A fim de reduzir os erros devido ao arredondamento numérico, o termo na exponencial pode ser</w:t>
        <w:br/>
        <w:t>escrito na forma,</w:t>
        <w:br/>
        <w:br/>
        <w:t>V</w:t>
        <w:br/>
        <w:br/>
        <w:t>VB +Vi - Bapte— (5.59)</w:t>
        <w:br/>
        <w:t>NB +Vi+B</w:t>
        <w:br/>
        <w:br/>
        <w:t>Com a ajuda da Eq. (5.59), a Eq. (5.58), pode ser escrita em uma forma simetrizada,</w:t>
        <w:br/>
        <w:br/>
        <w:t>a ) A i</w:t>
        <w:br/>
        <w:t>ST EA ( 2.</w:t>
        <w:br/>
        <w:t>d(x,Y,27+Az)=e Nic çQ 28 "Ví"pçó(x,y, z). (5.60)</w:t>
        <w:br/>
        <w:br/>
        <w:t>Desta forma, o operador para a propagação ao longo de uma distância Az/2 na aproximação de</w:t>
        <w:br/>
        <w:t>Fresnel, corresponde àquele da formulação de ângulos largos por meio da correspondência,</w:t>
        <w:br/>
        <w:br/>
        <w:t>jás =V</w:t>
        <w:br/>
        <w:t>JAsoa FE d</w:t>
        <w:br/>
        <w:t>Vi 2 Í8Ç</w:t>
        <w:br/>
        <w:t>4 º NBAVIAB</w:t>
        <w:br/>
        <w:t>e B &lt; e "” (5.61)</w:t>
        <w:br/>
        <w:t>Aproximação de Fresnel Formulação em ângulos largos</w:t>
        <w:br/>
        <w:br/>
        <w:t>tnieantnõs do Piiso Gauaiano Propagado</w:t>
        <w:br/>
        <w:br/>
        <w:t>Figura 5.1. Aplicação da técnica FFT-BPM para a propagação de um pulso gaussiano ao longo de uma fibra óptica com m=</w:t>
        <w:br/>
        <w:t>1,47, n2= 1,462, 1=3,0 um e Àp=1,55 pm.</w:t>
        <w:br/>
        <w:br/>
        <w:t>RESERVADO</w:t>
        <w:br/>
      </w:r>
    </w:p>
    <w:p>
      <w:r>
        <w:br w:type="page"/>
      </w:r>
    </w:p>
    <w:p>
      <w:r>
        <w:t>Página 99</w:t>
      </w:r>
    </w:p>
    <w:p>
      <w:r>
        <w:t>Projeto: Convênio 42000/2013-064/00 Área: 16</w:t>
        <w:br/>
        <w:t>CTMSP/IPEN |=</w:t>
        <w:br/>
        <w:br/>
        <w:t>Centro Tecnológico da Marinha em São Paulo/ — | Doc.: Relatório anual do projeto - 2019 Emissão: 12/11/2020</w:t>
        <w:br/>
        <w:br/>
        <w:t>Instituto de Pesquisas Energéticas e Nucieares</w:t>
        <w:br/>
        <w:t>Pág.: 91 de 139 Rev.: 00</w:t>
        <w:br/>
        <w:br/>
        <w:t>Título: Desenvolvimento de tecnologias para aceleração de prótons a laser Autor: Cláudio C. Motta</w:t>
        <w:br/>
        <w:br/>
        <w:t>A FIG 5.1 ilustra a aplicação da técnica FFTI-BPM implementada em Matlab, para a</w:t>
        <w:br/>
        <w:t>propagação de um pulso gaussiano ao longo de uma fibra óptica com Índice de refração do tipo</w:t>
        <w:br/>
        <w:t>degrau, com a frequência normalizada, V = 1,86. A FIG. 5.2 ilustra uma propagação multimodal ao</w:t>
        <w:br/>
        <w:t>longo da fibra óptica devida à elevação do raio do núcleo fibra de 3,0 um para 10,0 um.</w:t>
        <w:br/>
        <w:br/>
        <w:t>Intensidade do Pulso Gaussismo Propegado</w:t>
        <w:br/>
        <w:br/>
        <w:t>Figura 5.2. Aplicação da técnica FFT-BPM para a propagação de um pulso gaussiano, no núcleo, ao longo de uma fibra</w:t>
        <w:br/>
        <w:t>óptica com n1= 1,47, n2=1,462, r1 = 10,0 um e À = 1,55 um.</w:t>
        <w:br/>
        <w:br/>
        <w:t>Imeraldade do Puixo Gaussiano Propagedo</w:t>
        <w:br/>
        <w:br/>
        <w:t>Figura 5.3. Aplicação da técnica FFT-BPM para a propagação de um pulso gaussiano, no núcleo, ao longo de uma fibra</w:t>
        <w:br/>
        <w:t>óptica com duplo revestimento. n1= 1,47, nz = 1,462, nz=1,458, 11 =3,0 um, r2=16,0 um e Ào = 1,55 um.</w:t>
        <w:br/>
        <w:br/>
        <w:t>RESERVADO</w:t>
        <w:br/>
        <w:br/>
      </w:r>
    </w:p>
    <w:p>
      <w:r>
        <w:br w:type="page"/>
      </w:r>
    </w:p>
    <w:p>
      <w:r>
        <w:t>Página 100</w:t>
      </w:r>
    </w:p>
    <w:p>
      <w:r>
        <w:t>CTM S P / l P E 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Nucieares</w:t>
        <w:br/>
        <w:t>Pág.: 92 de 139 Rev.: OO</w:t>
        <w:br/>
        <w:br/>
        <w:t>Título: Desenvolvimento de tecnologias para aceleração de prótons a laser Autor: Cláudio C. Motta</w:t>
        <w:br/>
        <w:br/>
        <w:t>A FIG 5.3 ilustra a aplicação da técnica FFT-BPM implementada em Matlab, para à</w:t>
        <w:br/>
        <w:t>propagação de um pulso gaussiano ao longo de uma fibra óptica com duplo revestimento e com</w:t>
        <w:br/>
        <w:t>Índice de refração do tipo degrau, n1= 1,47, n2=1,462, na3=1,458, 1. =3,0 um, 1= 16,0 um e Ao=1,55</w:t>
        <w:br/>
        <w:t>um. A FIG. 5,4 ilustra uma propagação no primeiro revestimento da fibra.]</w:t>
        <w:br/>
        <w:br/>
        <w:t>ntemuidado de Putso Gavesiano Progagado</w:t>
        <w:br/>
        <w:br/>
        <w:t>Figura 5.4. Aplicação da técnica FFT-BPM para a propagação de um pulso gaussiano, no revestimento, ao longo de uma</w:t>
        <w:br/>
        <w:t>fibra óptica com duplo revestimento. n1= 1,47, n = 1,462, na3=1,458, 11 =3,0 um, r2=16,0 um e À = 1,55 um.</w:t>
        <w:br/>
        <w:br/>
        <w:t>5.4 . O método de propagação de feixe segundo a técnica de diferenças</w:t>
        <w:br/>
        <w:br/>
        <w:t>finitas (FD-BPM)</w:t>
        <w:br/>
        <w:br/>
        <w:t>O FD-BPM é um método muito poderoso é tem sido amplamente utilizado em projetos de</w:t>
        <w:br/>
        <w:t>guias de ondas ópticos. Entre os diversos métodos FD, o esquema implícito desenvolvido por Chung e</w:t>
        <w:br/>
        <w:t>Dagli é o estado da arte, se forem consideradas a exatidão, a eficiência numérica e a estabilidade. O</w:t>
        <w:br/>
        <w:t>método é incondicionalmente estável e, particularmente, vantajoso não somente porque ele</w:t>
        <w:br/>
        <w:t>permite. Em adição, a condição de contorno transparente (TBC), que é simples e não requer cuidado</w:t>
        <w:br/>
        <w:t>especial para a sua implementação, foi desenvolvido por Hadley. Um esquema de ângulos largos</w:t>
        <w:br/>
        <w:t>utilizando os aproximantes de Padé, também, foi desenvolvido por Hadley.</w:t>
        <w:br/>
        <w:br/>
        <w:t>O formalismo da equação de onda vetorial foi apresentado na seção 5.2 deste trabalho.</w:t>
        <w:br/>
        <w:t>Porém a abordagem a ser conduzida, considerar-se-á, inicialmáente problemas mais simples e, a</w:t>
        <w:br/>
        <w:t>medida que o desenvolvimento for avançando, chegará na formulação da equação vetorial de onda.</w:t>
        <w:br/>
        <w:br/>
        <w:t>Equação de onda</w:t>
        <w:br/>
        <w:br/>
        <w:t>Para a formulação do método FD-BPM, seja considerar a equação de onda para um guia de onda</w:t>
        <w:br/>
        <w:t>óptico, cuja estrutura na direção y é uniforme. Tendo em vista que a estrutura na direção y é</w:t>
        <w:br/>
        <w:t>considerada uniforme, as derivadas em relação y podem ser consideradas nulas, e as componentes</w:t>
        <w:br/>
        <w:t>escalares das equações de Maxwell são escritas na forma</w:t>
        <w:br/>
        <w:br/>
        <w:t>RESERVADO</w:t>
        <w:br/>
      </w:r>
    </w:p>
    <w:p>
      <w:r>
        <w:br w:type="page"/>
      </w:r>
    </w:p>
    <w:p>
      <w:r>
        <w:t>Página 101</w:t>
      </w:r>
    </w:p>
    <w:p>
      <w:r>
        <w:t>CTM S P / I P E N Projeto: Convênio 42000/2018-064/00 Área: 16</w:t>
        <w:br/>
        <w:br/>
        <w:t>Centro Tecnalógico da Marinha em São Paulo/ Doc.: Relatório anual do projeto - 2019 Emissão: 12/11/2020</w:t>
        <w:br/>
        <w:br/>
        <w:t>Instituto de Pesquisas Energéticas e Nucleares</w:t>
        <w:br/>
        <w:br/>
        <w:t>Pág.: 93 de 139 ' Rev.: 00</w:t>
        <w:br/>
        <w:br/>
        <w:t>Título: Desenvolvimento de tecnologias para aceleração de prótons a laser Autor: Cláudio C. Motta</w:t>
        <w:br/>
        <w:t>= Ê =-jou H, (5.62)</w:t>
        <w:br/>
        <w:t>Z</w:t>
        <w:br/>
        <w:t>õE, OE</w:t>
        <w:br/>
        <w:t>——Z 2E =—-jiqu, H (5.63)</w:t>
        <w:br/>
        <w:t>d&amp; &amp; JONUÇO,</w:t>
        <w:br/>
        <w:t>õE,</w:t>
        <w:br/>
        <w:t>E =—-jouH. (5.64)</w:t>
        <w:br/>
        <w:t>õx '</w:t>
        <w:br/>
        <w:t>õH,</w:t>
        <w:br/>
        <w:t>—— -= jos(s, E, (5.65)</w:t>
        <w:br/>
        <w:t>õz</w:t>
        <w:br/>
        <w:t>oH, oOH</w:t>
        <w:br/>
        <w:t>—E-—E=joss, E 5.66</w:t>
        <w:br/>
        <w:t>dx a | S06E.É, (5.66)</w:t>
        <w:br/>
        <w:t>aH, .</w:t>
        <w:br/>
        <w:t>= joss, E, (5.67)</w:t>
        <w:br/>
        <w:t>õx</w:t>
        <w:br/>
        <w:br/>
        <w:t>Modos TE. Considerando as componentes Ey e H,como as componentes principais, será</w:t>
        <w:br/>
        <w:t>necessário obter a expressão para a equação de ondas para as elas. No caso dos modos TE, as</w:t>
        <w:br/>
        <w:t>componentes E,, E. e Hy são nulas, sendo que</w:t>
        <w:br/>
        <w:br/>
        <w:t>_% =-jou H, (5.68)</w:t>
        <w:br/>
        <w:br/>
        <w:t>Z</w:t>
        <w:br/>
        <w:br/>
        <w:t>õE</w:t>
        <w:br/>
        <w:br/>
        <w:t>T =jouH, (5.69)</w:t>
        <w:br/>
        <w:t>X</w:t>
        <w:br/>
        <w:br/>
        <w:t>oH, OH, .</w:t>
        <w:br/>
        <w:br/>
        <w:t>z —õ—x'=_]a)€ºârEy (5.70)</w:t>
        <w:br/>
        <w:br/>
        <w:t>Derivando a Eq. (5.68) em relação a z e a Eq. (5.69) em relação a x e, então substituindo os resultados</w:t>
        <w:br/>
        <w:t>na Eq. (5.70) obtém-se</w:t>
        <w:br/>
        <w:br/>
        <w:t>FE, FE, ,</w:t>
        <w:br/>
        <w:t>"R +kys,E,=0 (5.71)</w:t>
        <w:br/>
        <w:br/>
        <w:t>A representação para a componente H, é obtida utilizando um procedimento similar, que resulta</w:t>
        <w:br/>
        <w:br/>
        <w:t>em,</w:t>
        <w:br/>
        <w:t>FH, OH</w:t>
        <w:br/>
        <w:t>ôZº* t ôx; rkie H,=0 (5.72)</w:t>
        <w:br/>
        <w:br/>
        <w:t>No caso dos modos TM, as componentes H,, H. e Ey são nulas, e as equações que descreve a</w:t>
        <w:br/>
        <w:br/>
        <w:t>propagação as seguintes,</w:t>
        <w:br/>
        <w:br/>
        <w:t>ÕOE, OE. :</w:t>
        <w:br/>
        <w:t>—õ—z—ní=_]ªwºHy (5.73)</w:t>
        <w:br/>
        <w:br/>
        <w:t>RESERVADO</w:t>
        <w:br/>
      </w:r>
    </w:p>
    <w:p>
      <w:r>
        <w:br w:type="page"/>
      </w:r>
    </w:p>
    <w:p>
      <w:r>
        <w:t>Página 102</w:t>
      </w:r>
    </w:p>
    <w:p>
      <w:r>
        <w:t>CT M S P / I P E N Projeto: Convênio 42000/2018-064/00 Área: 16</w:t>
        <w:br/>
        <w:br/>
        <w:t>Centro Tecnológico da Marinha em São Pauto/ — | Doce.: Relatório anual do projeto - 2019 Emissão: 12/11/2020</w:t>
        <w:br/>
        <w:br/>
        <w:t>Instituto de Pesquisas Energéticas e Nucleares</w:t>
        <w:br/>
        <w:br/>
        <w:t>Pág.: 94 de 139 Rev.: DO</w:t>
        <w:br/>
        <w:br/>
        <w:t>Título: Desenvolvimento de tecnologias para aceleração de prótons a laser Autor: Cláudio C. Motta</w:t>
        <w:br/>
        <w:t>H, .</w:t>
        <w:br/>
        <w:t>- = josE, E, (5.74)</w:t>
        <w:br/>
        <w:t>Z</w:t>
        <w:br/>
        <w:t>oH, .</w:t>
        <w:br/>
        <w:t>= joEs E, E. (5.75)</w:t>
        <w:br/>
        <w:t>X</w:t>
        <w:br/>
        <w:br/>
        <w:t>A equação de onda para E, é obtida derivando a Eq. (5.74) em relação a z, a Eq. (5.75) em relação a</w:t>
        <w:br/>
        <w:br/>
        <w:t>x, e substituindo as expressões resultantes na Eq. (5.73), que pode ser escrita na forma</w:t>
        <w:br/>
        <w:br/>
        <w:t>ô'E,x 22 lí(e,Ex) +kie E,=0 (5.76)</w:t>
        <w:br/>
        <w:t>Oz”* Oxle x</w:t>
        <w:br/>
        <w:br/>
        <w:t>Segundo um procedimento similar, pode-se escrever para a componente, Hy</w:t>
        <w:br/>
        <w:br/>
        <w:t>2</w:t>
        <w:br/>
        <w:br/>
        <w:t>Drre -ª-[l . )+kâs,Hx =0 577</w:t>
        <w:br/>
        <w:t>Oz” Oxle, Ox</w:t>
        <w:br/>
        <w:br/>
        <w:t>Formulação FD-BPM</w:t>
        <w:br/>
        <w:br/>
        <w:t>A formulação FD-BPM será discutida com base o esquema implícito desenvolvido por Chung e Dagli.</w:t>
        <w:br/>
        <w:br/>
        <w:t>Na formulação apresentada o domínio será 2D e a discretização será considerada equidistante para</w:t>
        <w:br/>
        <w:br/>
        <w:t>assegurar a exatidão de segunda ordem.</w:t>
        <w:br/>
        <w:br/>
        <w:t>Modo TE. A equação de onda para a componente Ey é, segundo a Eq. (5.71),</w:t>
        <w:br/>
        <w:br/>
        <w:t>FE, FE, ,</w:t>
        <w:br/>
        <w:t>L+—Z+kie E =0 (5.78)</w:t>
        <w:br/>
        <w:t>ozº &amp; º</w:t>
        <w:br/>
        <w:br/>
        <w:t>rOy</w:t>
        <w:br/>
        <w:br/>
        <w:t>Como na formulação FFT-BPM, utilizando a aproximação de que a envoltória varia lentamente, o Ey</w:t>
        <w:br/>
        <w:t>que se propaga ao longo da direção z, pode ser escrito como o produto de uma função envoltória e</w:t>
        <w:br/>
        <w:t>um termo de fase,</w:t>
        <w:br/>
        <w:br/>
        <w:t>Ey(x, y, z) = çz)(x, y, z)e'w: (5.79)</w:t>
        <w:br/>
        <w:t>Substituindo a Eq. (5.79) na Eq. (5.78), obtém-se a equação de onda de Fresnel</w:t>
        <w:br/>
        <w:br/>
        <w:t>n nob d ,, 2</w:t>
        <w:br/>
        <w:br/>
        <w:t>2fb——=—&gt;+khle, —n 5.80</w:t>
        <w:br/>
        <w:t>J2b Ex o( r e])Ó ( )</w:t>
        <w:br/>
        <w:t>A fim de discretizar a Eq. (5.81), as coordenadas x e z, a função de onda Á(x,z) e a permissividade</w:t>
        <w:br/>
        <w:br/>
        <w:t>relativa £,(x,2),são escritas da forma,</w:t>
        <w:br/>
        <w:br/>
        <w:t>RESERVADO</w:t>
        <w:br/>
      </w:r>
    </w:p>
    <w:p>
      <w:r>
        <w:br w:type="page"/>
      </w:r>
    </w:p>
    <w:p>
      <w:r>
        <w:t>Página 103</w:t>
      </w:r>
    </w:p>
    <w:p>
      <w:r>
        <w:t>CTM S P / I P E N Projeto: Convênio 42000/2013-064/00 Área: 16</w:t>
        <w:br/>
        <w:br/>
        <w:t>Centro Tecnológico da Marinha em São Paulo/ Doc.: Relatório anual do projeto - 2019 Emissão: 12/11/2020</w:t>
        <w:br/>
        <w:br/>
        <w:t>Instítuto de Pesquisas Energéticas e Nucleares</w:t>
        <w:br/>
        <w:br/>
        <w:t>Pág.: 95 de 139 Rev.: 00</w:t>
        <w:br/>
        <w:br/>
        <w:t>Título: Desenvolvimento de tecnologias para aceleração de prótons a laser Autor: Cláudio C. Motta</w:t>
        <w:br/>
        <w:br/>
        <w:t>x= pAx (5.81)</w:t>
        <w:br/>
        <w:t>z=1Az (5.82)</w:t>
        <w:br/>
        <w:t>d(x,2)=0, (5.83)</w:t>
        <w:br/>
        <w:t>E,(x,2) =E8:(p) (5.84)</w:t>
        <w:br/>
        <w:br/>
        <w:t>Nestas condições a Eq. (5.80), se escreve, tem termos de diferença finitas,</w:t>
        <w:br/>
        <w:br/>
        <w:t>ôZÓ = 1 íúp+1 —áp - Óp _$p—l ?p—(—l —Záp +€úp_| (5.85)</w:t>
        <w:br/>
        <w:t>&amp; Ax Ax Ax (ax) i</w:t>
        <w:br/>
        <w:t>E</w:t>
        <w:br/>
        <w:t>Kile, -nà, b =kRle (D -n2; d6, (5.86)</w:t>
        <w:br/>
        <w:t>Substituíindo Eq. (5.85) e Eq. (5.86) na Eq. (5.80), pode-se escrever</w:t>
        <w:br/>
        <w:br/>
        <w:t>19 n D%</w:t>
        <w:br/>
        <w:t>12/5'6—; = a d/. +la,+kle,(p)-ni o +adra (5.87)</w:t>
        <w:br/>
        <w:t>Onde</w:t>
        <w:br/>
        <w:t>a =— (5.88)</w:t>
        <w:br/>
        <w:br/>
        <w:t>ax '</w:t>
        <w:br/>
        <w:t>a —; (5.89)</w:t>
        <w:br/>
        <w:br/>
        <w:t>(x i</w:t>
        <w:br/>
        <w:t>a,= ——A (5.90)</w:t>
        <w:br/>
        <w:br/>
        <w:t>“ ( i</w:t>
        <w:br/>
        <w:t>A discretização do lado esquerdo da Eq. (5.85) resulta em</w:t>
        <w:br/>
        <w:br/>
        <w:t>. ôó Í $!+1 _Ó!</w:t>
        <w:br/>
        <w:br/>
        <w:t>2b = fapLãAE 5.91</w:t>
        <w:br/>
        <w:t>P2b d) P " (5.91)</w:t>
        <w:br/>
        <w:t>E, Finalmente, a expressão para a equação de diferenças finita para os modos TE</w:t>
        <w:br/>
        <w:br/>
        <w:t>+ e 4' 2</w:t>
        <w:br/>
        <w:t>a»[v+1€ó;[;-11 f í a 4j Aí K [sía(p)_nsí]%#u _a;qáí;zl -</w:t>
        <w:br/>
        <w:t>4 2 2</w:t>
        <w:br/>
        <w:t>=a, íH+íaí+j£+k;[s£(p&gt;—n;,f]%qá;+a:as,',+1 (5.92)</w:t>
        <w:br/>
        <w:br/>
        <w:t>RESERVADO</w:t>
        <w:br/>
      </w:r>
    </w:p>
    <w:p>
      <w:r>
        <w:br w:type="page"/>
      </w:r>
    </w:p>
    <w:p>
      <w:r>
        <w:t>Página 104</w:t>
      </w:r>
    </w:p>
    <w:p>
      <w:r>
        <w:t>CTM S P /l P E N í Projeto: Convênio 42000/2018-064/00 Área: 16</w:t>
        <w:br/>
        <w:br/>
        <w:t>Centro Tecnológico da Marinha em São Pauio/ Doc.: Relatório anual do projeto - 2019 Emissão: 12/11/2020</w:t>
        <w:br/>
        <w:br/>
        <w:t>Instituto de Pesquisas Energéticas e Nucieares</w:t>
        <w:br/>
        <w:br/>
        <w:t>Pág.: 96 de 139 Rev.: DO</w:t>
        <w:br/>
        <w:br/>
        <w:t>Título: Desenvolvimento de tecnologias para aceleração de prótons a laser Autor: Cláudio C. Motta</w:t>
        <w:br/>
        <w:br/>
        <w:t>Modos TM. Para os modos TM, a equação de onda é aquela apresentada na Eq. (5-.77)</w:t>
        <w:br/>
        <w:br/>
        <w:t>PH ,</w:t>
        <w:br/>
        <w:t>s=+E, 9 ,12H, +kye, H,=0 (5.93)</w:t>
        <w:br/>
        <w:t>Oz” Ôxle, ôx</w:t>
        <w:br/>
        <w:br/>
        <w:t>Que sob a hipótese da envoltória com variação lenta da envoltória,</w:t>
        <w:br/>
        <w:t>— /</w:t>
        <w:br/>
        <w:br/>
        <w:t>Obtém-se a equação de onda na formulação de ângulos largos</w:t>
        <w:br/>
        <w:br/>
        <w:t>nn 6b Sh o[/1 2 2</w:t>
        <w:br/>
        <w:t>PÊ E s'ôx[a, ôxJJrkº(g' "eí)ªª (5.95)</w:t>
        <w:br/>
        <w:br/>
        <w:t>Considerando que a derivada segunda em relação à coordenada axial pode ser desprezada, obtém-se</w:t>
        <w:br/>
        <w:t>a equação de onda de Fresnel</w:t>
        <w:br/>
        <w:br/>
        <w:t>oob  o/106) , 2</w:t>
        <w:br/>
        <w:t>B =g — | — —n</w:t>
        <w:br/>
        <w:t>PBPTAA õx[e, âx]'*'ko (e, -n25 )ó (5.96)</w:t>
        <w:br/>
        <w:br/>
        <w:t>A fim de discretizar a Eq. (5.96), as coordenadas x e z, a função de onda Á(x,z) e a permissividade</w:t>
        <w:br/>
        <w:br/>
        <w:t>relativa £,(x,2),são escritas da forma,</w:t>
        <w:br/>
        <w:br/>
        <w:t>x= pÃx (5.97)</w:t>
        <w:br/>
        <w:t>z=[Az (5.98)</w:t>
        <w:br/>
        <w:t>d(x,2)=O, (5.99)</w:t>
        <w:br/>
        <w:t>E (x,2) = £(p) (5.100)</w:t>
        <w:br/>
        <w:br/>
        <w:t>Utilizando as Eq. (5.97) — (5.100), o termo da derivada da função de onda Á(x,z) em relação à x, da</w:t>
        <w:br/>
        <w:t>Eq. (5.96) se discretiza segundo:</w:t>
        <w:br/>
        <w:br/>
        <w:t>É _l__õ_â — 1 1 $p+1_áp 1 áp—úp_l</w:t>
        <w:br/>
        <w:t>E'ôx(é:, ôx] 8'(p)Ax[5,(p+1/2) Ax e(p-V/1) MA ] (5.101)</w:t>
        <w:br/>
        <w:br/>
        <w:t>Onde</w:t>
        <w:br/>
        <w:br/>
        <w:t>RESERVADO</w:t>
        <w:br/>
      </w:r>
    </w:p>
    <w:p>
      <w:r>
        <w:br w:type="page"/>
      </w:r>
    </w:p>
    <w:p>
      <w:r>
        <w:t>Página 105</w:t>
      </w:r>
    </w:p>
    <w:p>
      <w:r>
        <w:t>CTMSP / IPEN 1Projeto: Convênio 42000/2018-064/00 Área: 16</w:t>
        <w:br/>
        <w:br/>
        <w:t>Centro Tecnológico da Marinha em São Paulo/ — | DOc.: Relatório anual do projeto - 2019 Emissão: 12/11/2020</w:t>
        <w:br/>
        <w:br/>
        <w:t>instítuto de Pesquisas Energéticas e Nucleares</w:t>
        <w:br/>
        <w:br/>
        <w:t>Pág:97de139 | Rev:0O</w:t>
        <w:br/>
        <w:br/>
        <w:t>Título: Desenvolvimento de tecnologias para aceleração de prótons a laser Autor: Cláudio C. Motta</w:t>
        <w:br/>
        <w:t>e (p+D 2E PHDTE(D) (5.102)</w:t>
        <w:br/>
        <w:t>2 2</w:t>
        <w:br/>
        <w:t>1 —l</w:t>
        <w:br/>
        <w:t>e (p-d+EDFE(P-D (5.103)</w:t>
        <w:br/>
        <w:t>2 2</w:t>
        <w:br/>
        <w:t>Portanto, a Eq. (5.101), se escreve em termos de equação de diferença,</w:t>
        <w:br/>
        <w:t>o/10</w:t>
        <w:br/>
        <w:t>E ôx[g õf) =0,b,1+A,d, +A bn (5.104)</w:t>
        <w:br/>
        <w:t>Onde</w:t>
        <w:br/>
        <w:t>a, =— ) — 2&amp;( (5.105)</w:t>
        <w:br/>
        <w:t>(Ax)* E (p)+e,(p-D)</w:t>
        <w:br/>
        <w:t>a =— — 2E . (5.106)</w:t>
        <w:br/>
        <w:t>(Ax)' e (p)+e, (p+D)</w:t>
        <w:br/>
        <w:t>a,= 1 ; 28(p) 1 ; 2€,(p) (5.107)</w:t>
        <w:br/>
        <w:t>(Ax)* e (p)+e(p-l1) (Ax)' e (p)+e,(p+l)</w:t>
        <w:br/>
        <w:t>Para o segundo termo do lado direito de Eq. (5.96), a equação de diferenças se escreve</w:t>
        <w:br/>
        <w:t>kã(s, —njfl,)çó =Kk (e, (p) —nfj,)qip (5.108)</w:t>
        <w:br/>
        <w:t>Substituindo as Eq. (5.104) e Eq. (5.108) na Eq. (5.96), pode se escrever</w:t>
        <w:br/>
        <w:t>BÊ - +fa, + |e (D =n2,]6, +</w:t>
        <w:br/>
        <w:t>SP b FFR lE, D) =A5 10, FA Ón (5.109)</w:t>
        <w:br/>
        <w:t>A discretização do lado esquerdo da Eq. (5.109) fornece,</w:t>
        <w:br/>
        <w:t>22b qj'“ _ál</w:t>
        <w:br/>
        <w:t>2BE = jogte — 5.110</w:t>
        <w:br/>
        <w:t>2b ax ) p A (5.110)</w:t>
        <w:br/>
        <w:br/>
        <w:t>Finalmente, a expressão para a equação de diferenças finita para os modos TM, pode ser escrita na</w:t>
        <w:br/>
        <w:t>forma</w:t>
        <w:br/>
        <w:br/>
        <w:t>468 ;</w:t>
        <w:br/>
        <w:t>HHA , HA . 2541 2 E REAA</w:t>
        <w:br/>
        <w:t>f ,,wl«í a tiT Rl (p-nk 6 -algs</w:t>
        <w:br/>
        <w:br/>
        <w:t>Abp</w:t>
        <w:br/>
        <w:t>=a, ,,,_1 '*Áªíª']z</w:t>
        <w:br/>
        <w:br/>
        <w:t>+ki [sí (D)-n&amp; ]%q)l[, +ab. (5.111)</w:t>
        <w:br/>
        <w:br/>
        <w:t>RESERVADO</w:t>
        <w:br/>
      </w:r>
    </w:p>
    <w:p>
      <w:r>
        <w:br w:type="page"/>
      </w:r>
    </w:p>
    <w:p>
      <w:r>
        <w:t>Página 106</w:t>
      </w:r>
    </w:p>
    <w:p>
      <w:r>
        <w:t>CTM S P / I P E N t Projeto: Convênio 42000/2013-064/00 Área: 16</w:t>
        <w:br/>
        <w:br/>
        <w:t>Centro Tecnológico da Marinha em São Pauio/ — | Doc.: Relatório anual do projeto - 2019 Emissão: 12/11/2020</w:t>
        <w:br/>
        <w:br/>
        <w:t>Instítuto de Pesquisas Energéticas e Nucleares</w:t>
        <w:br/>
        <w:t>Pág.: 98 de 139 Rev.: DO</w:t>
        <w:br/>
        <w:br/>
        <w:t>Título: Desenvolvimento de tecnologias para aceleração de prótons a laser Autor: Cláudio C. Motta</w:t>
        <w:br/>
        <w:br/>
        <w:t>A condição de Contorno Transparente</w:t>
        <w:br/>
        <w:br/>
        <w:t>Nesta seção será apresentada a condição de contorno transparente desenvolvida por Hadley, já que</w:t>
        <w:br/>
        <w:t>é uma técnica eficiente para suprimir as reflexões no contorno e, adicionalmente, é fácil de</w:t>
        <w:br/>
        <w:t>implementação em programas computacionais. Seja considerar uma janela de análise,</w:t>
        <w:br/>
        <w:t>unidimensional, que contém nós em p=1 e p=M. Seguindo a abordagem de Hadley, seja</w:t>
        <w:br/>
        <w:br/>
        <w:t>incorporar os nós p=O0 e p= M+1.</w:t>
        <w:br/>
        <w:t>Contorno do lado esquerdo:</w:t>
        <w:br/>
        <w:br/>
        <w:t>A influência do nó hipotético que está fora da janela. A função de onda para a onda que se propaga</w:t>
        <w:br/>
        <w:t>para a esquerda com numero de onda &amp;, é expressa segundo,</w:t>
        <w:br/>
        <w:br/>
        <w:t>d(x,2) = A(z)e"” (5.112)</w:t>
        <w:br/>
        <w:br/>
        <w:t>Se for representado as coordenadas e os campos nos nós p=0,1,2, por XNo,X1,%7 E çóº,q%,çúz, e</w:t>
        <w:br/>
        <w:br/>
        <w:t>adicionalmente, considerar,</w:t>
        <w:br/>
        <w:br/>
        <w:t>d = A(E)e"* (5.113)</w:t>
        <w:br/>
        <w:t>d = A(2)e" (5.114)</w:t>
        <w:br/>
        <w:t>do = A(2)e" P (5.115)</w:t>
        <w:br/>
        <w:br/>
        <w:t>Onde &amp; ,, são os campos no interior da janela, e é, é o campo hipotético cuja influência deveria</w:t>
        <w:br/>
        <w:br/>
        <w:t>ser incorporada no campo do interior da janela de análise. Dividindo-se a Eq. (5.115) pela Eq. (5.114)</w:t>
        <w:br/>
        <w:t>pode-se escrever,</w:t>
        <w:br/>
        <w:br/>
        <w:t>ax — o</w:t>
        <w:br/>
        <w:t>[G</w:t>
        <w:br/>
        <w:br/>
        <w:t>onde Ax =%x,— x =X — x,. Portanto, tomando o logaritmo de ambos os lados, a expressão para</w:t>
        <w:br/>
        <w:br/>
        <w:t>e ==</w:t>
        <w:br/>
        <w:br/>
        <w:t>k, pode ser escrita,</w:t>
        <w:br/>
        <w:br/>
        <w:t>1</w:t>
        <w:br/>
        <w:t>k,= jTAxln(m)'</w:t>
        <w:br/>
        <w:br/>
        <w:t>E, finalmente,</w:t>
        <w:br/>
        <w:br/>
        <w:t>d =/c ". (5.116)</w:t>
        <w:br/>
        <w:br/>
        <w:t>RESERVADO</w:t>
        <w:br/>
      </w:r>
    </w:p>
    <w:p>
      <w:r>
        <w:br w:type="page"/>
      </w:r>
    </w:p>
    <w:p>
      <w:r>
        <w:t>Página 107</w:t>
      </w:r>
    </w:p>
    <w:p>
      <w:r>
        <w:t>CTM s P / I P E N Projeto: Convênio 42000/2018-064/00 Área: 16</w:t>
        <w:br/>
        <w:br/>
        <w:t>Centro Tecnotógico da Marinha em São Paulo/ — | Doc.: Relatório anual do projeto - 2019 Emissão: 12/11/2020</w:t>
        <w:br/>
        <w:br/>
        <w:t>Instituto de Pesquisas Energéticas e Nucleares</w:t>
        <w:br/>
        <w:br/>
        <w:t>Pág:99del139 | Rev:00</w:t>
        <w:br/>
        <w:br/>
        <w:t>Título: Desenvolvimento de tecnologias para aceleração de prótons a laser Autor: Cláudio C. Motta</w:t>
        <w:br/>
        <w:br/>
        <w:t>A condição de contorno para o lado direito é obtida utilizando-se o mesmo raciocínio, que resulta em</w:t>
        <w:br/>
        <w:t>— jk</w:t>
        <w:br/>
        <w:br/>
        <w:t>du =be PE (5.117)</w:t>
        <w:br/>
        <w:br/>
        <w:t>Programação</w:t>
        <w:br/>
        <w:br/>
        <w:t>Deve-se agora incorporar a condição de contorno TBC ao programa computacional. Para o esquema</w:t>
        <w:br/>
        <w:t>de FD na direção de propagação, o esquema mais amplamente utilizado e aquele de Crank-Nicolson.</w:t>
        <w:br/>
        <w:br/>
        <w:t>O problema a ser resolvido consiste em se obter os campos incógnitas, çó”l, na posição axial z +Az,</w:t>
        <w:br/>
        <w:t>por meio do conhecimento do campo em çú' , onde os índices / e / +1, correspondem às posições z</w:t>
        <w:br/>
        <w:br/>
        <w:t>e z+ Àz . Portanto, utilizando-se a Eq. (5.111) ou Eq.(5.92), obtém-se a equação de diferenças</w:t>
        <w:br/>
        <w:br/>
        <w:t>o A</w:t>
        <w:br/>
        <w:t>d =A b =</w:t>
        <w:br/>
        <w:br/>
        <w:t>. 4 2 2</w:t>
        <w:br/>
        <w:t>caiói+lairiÊneo il — 6u</w:t>
        <w:br/>
        <w:br/>
        <w:t>" 4 2 +| 2</w:t>
        <w:br/>
        <w:br/>
        <w:t>Z</w:t>
        <w:br/>
        <w:br/>
        <w:t>Analisando a equação de diferenças, Eq. (5.118), pode-se observar que os campos incógnitas em</w:t>
        <w:br/>
        <w:t>z+Az são çáí:ll, çóí,*l e í:v e os campos conhecidos em z são í,_,, (úí, e (]5,',,,, para o intervalo</w:t>
        <w:br/>
        <w:t>p=1l até p=M. Considerando os coeficientes incógnitas A(p), B(p), C(p) e o valor</w:t>
        <w:br/>
        <w:t>conhecido D(p), definido segundo,</w:t>
        <w:br/>
        <w:br/>
        <w:t>A(p)=-a]", (5.119)</w:t>
        <w:br/>
        <w:t>B(p)= í- cA —í—f -R e”(p)- náf]%, (5.120)</w:t>
        <w:br/>
        <w:t>C(p)=-a", (5.121)</w:t>
        <w:br/>
        <w:t>Dim=ass1,+ a + Al la aa G.122)</w:t>
        <w:br/>
        <w:br/>
        <w:t>a Eq. (5.118) pode ser escrita em uma forma simplificada</w:t>
        <w:br/>
        <w:t>APdS + B(P)G6," + C(p)dia = D(p) (5.123)</w:t>
        <w:br/>
        <w:br/>
        <w:t>Contorno à esquerda p=|1</w:t>
        <w:br/>
        <w:br/>
        <w:t>Como mostrado na Eq. (5.116), o campo &amp;, no nó hipotético é expresso como</w:t>
        <w:br/>
        <w:br/>
        <w:t>Éóo =9517Ll</w:t>
        <w:br/>
        <w:br/>
        <w:t>RESERVADO</w:t>
        <w:br/>
      </w:r>
    </w:p>
    <w:p>
      <w:r>
        <w:br w:type="page"/>
      </w:r>
    </w:p>
    <w:p>
      <w:r>
        <w:t>Página 108</w:t>
      </w:r>
    </w:p>
    <w:p>
      <w:r>
        <w:t>CTM S P / IPEN Projeto: Convênio 42000/2018-064/00</w:t>
        <w:br/>
        <w:br/>
        <w:t>Área: 16</w:t>
        <w:br/>
        <w:br/>
        <w:t>Centro Tecnológico da Marinha em São Paulo/ — | Poc.: Relatório anual do projeto - 2019</w:t>
        <w:br/>
        <w:br/>
        <w:t>Instituto de Pesquisas Energéticas e Nucieares</w:t>
        <w:br/>
        <w:br/>
        <w:t>Emissão: 12/11/2020</w:t>
        <w:br/>
        <w:br/>
        <w:t>Pág.: 100 de 1383 ) Rev.: OO</w:t>
        <w:br/>
        <w:br/>
        <w:t>Título: Desenvolvimento de tecnologias para aceleração de prótons a laser</w:t>
        <w:br/>
        <w:br/>
        <w:t>Autor: Cláudio C. Motta</w:t>
        <w:br/>
        <w:br/>
        <w:t>onde</w:t>
        <w:br/>
        <w:br/>
        <w:t>1 1</w:t>
        <w:br/>
        <w:br/>
        <w:t>(5.124)</w:t>
        <w:br/>
        <w:br/>
        <w:t>Tendo em vista que o parâmetro y, é determinado utilizando-se os campos conhecidos em 2z, isto é,</w:t>
        <w:br/>
        <w:br/>
        <w:t>em , y, é conhecido. Desse modo, a Eq. (5.123) é reduzida para</w:t>
        <w:br/>
        <w:t>BDA +COE" = D)</w:t>
        <w:br/>
        <w:br/>
        <w:t>Onde</w:t>
        <w:br/>
        <w:br/>
        <w:t>/ +) + -4 2 + 2</w:t>
        <w:br/>
        <w:t>B) =-a, In% av+j Af-ko[«ºí1(1)—%]%</w:t>
        <w:br/>
        <w:t>CO =-a7"</w:t>
        <w:br/>
        <w:br/>
        <w:t>DO)=aid+ íªí + jí—fª+ Be'oO- n;,—]%a.' + a</w:t>
        <w:br/>
        <w:br/>
        <w:t>Contorno a direita, p= M</w:t>
        <w:br/>
        <w:br/>
        <w:t>Utilizando o mesmo raciocínio da condição de contorno da esquerda.</w:t>
        <w:br/>
        <w:br/>
        <w:t>AlA + B(OMDdi = D(M)</w:t>
        <w:br/>
        <w:t>onde</w:t>
        <w:br/>
        <w:br/>
        <w:t>A(M) = a</w:t>
        <w:br/>
        <w:br/>
        <w:t>p H H -45 2/ 2</w:t>
        <w:br/>
        <w:t>B(M)=-a!' wí aj+ TE lenao =n |</w:t>
        <w:br/>
        <w:t>DD =aldies +atra+ai+ SÊn leson i la</w:t>
        <w:br/>
        <w:br/>
        <w:t>Resumindo, e montando o sistema na forma matricial</w:t>
        <w:br/>
        <w:br/>
        <w:t>RESERVADO</w:t>
        <w:br/>
        <w:br/>
        <w:t>(5.125)</w:t>
        <w:br/>
        <w:br/>
        <w:t>(5.126)</w:t>
        <w:br/>
        <w:t>(5.127)</w:t>
        <w:br/>
        <w:br/>
        <w:t>(5.128)</w:t>
        <w:br/>
        <w:br/>
        <w:t>(5.129)</w:t>
        <w:br/>
        <w:br/>
        <w:t>(5.130)</w:t>
        <w:br/>
        <w:br/>
        <w:t>(5.131)</w:t>
        <w:br/>
        <w:br/>
        <w:t>(5.132)</w:t>
        <w:br/>
        <w:br/>
      </w:r>
    </w:p>
    <w:p>
      <w:r>
        <w:br w:type="page"/>
      </w:r>
    </w:p>
    <w:p>
      <w:r>
        <w:t>Página 109</w:t>
      </w:r>
    </w:p>
    <w:p>
      <w:r>
        <w:t>CTMSP / IPEN Projeto: Convênio 42000/2018-064/00</w:t>
        <w:br/>
        <w:br/>
        <w:t>Área: 16</w:t>
        <w:br/>
        <w:br/>
        <w:t>Centro Tecnológico da Marinha em São Paulo/ Doc.: Relatório anual do projeto - 2019</w:t>
        <w:br/>
        <w:br/>
        <w:t>Instituto de Pesquisas Energéticas e Nucleares</w:t>
        <w:br/>
        <w:br/>
        <w:t>Emissão: 12/11/2020</w:t>
        <w:br/>
        <w:br/>
        <w:t>Pág.: 101 de 139</w:t>
        <w:br/>
        <w:br/>
        <w:t>Rev.: 00</w:t>
        <w:br/>
        <w:br/>
        <w:t>Título: Desenvolvimento de tecnologias para aceleração de prótons a laser</w:t>
        <w:br/>
        <w:br/>
        <w:t>Autor: Cláudio C. Motta</w:t>
        <w:br/>
        <w:br/>
        <w:t>B) CM 0 O o d</w:t>
        <w:br/>
        <w:t>AQ) BO) CÔ) O o i</w:t>
        <w:br/>
        <w:t>0 43 BO COÔ) o )</w:t>
        <w:br/>
        <w:t>o o " ' : f</w:t>
        <w:br/>
        <w:br/>
        <w:t>O Q Q TT . o</w:t>
        <w:br/>
        <w:br/>
        <w:t>: : : : CIM-1) çó'“</w:t>
        <w:br/>
        <w:t>0 o o o 0 AM BM Ng"</w:t>
        <w:br/>
        <w:br/>
        <w:t>DO)</w:t>
        <w:br/>
        <w:t>DO)</w:t>
        <w:br/>
        <w:t>DO)</w:t>
        <w:br/>
        <w:br/>
        <w:t>D(M-1)</w:t>
        <w:br/>
        <w:t>D(M)</w:t>
        <w:br/>
        <w:br/>
        <w:t>5.5 Análise utilizando os ângulos largos e os aproximantes de Padé</w:t>
        <w:br/>
        <w:br/>
        <w:t>Na análise conduzida até este ponto, as discussões tiveram como base a equação de Fresnel,</w:t>
        <w:br/>
        <w:t>isto é, na aproximação para-axial. Nesta seção, o método de propagação de feixe em ângulos largos,</w:t>
        <w:br/>
        <w:t>baseados nos operadores aproximantes de Padé e o método multi passos, desenvolvidos por Hadley</w:t>
        <w:br/>
        <w:br/>
        <w:t>serão discutidos.</w:t>
        <w:br/>
        <w:br/>
        <w:t>Os operadores aproximantes de Padé</w:t>
        <w:br/>
        <w:br/>
        <w:t>(5.133)</w:t>
        <w:br/>
        <w:br/>
        <w:t>Quando a segunda derivada em relação a z na equação de onda não é desprezada, a equação e onda</w:t>
        <w:br/>
        <w:br/>
        <w:t>é</w:t>
        <w:br/>
        <w:br/>
        <w:t>Bªªªª Pó</w:t>
        <w:br/>
        <w:br/>
        <w:t>Onde P para os modos TE</w:t>
        <w:br/>
        <w:br/>
        <w:t>2</w:t>
        <w:br/>
        <w:br/>
        <w:t>E, para os modos TM,</w:t>
        <w:br/>
        <w:t>c/(16ô 2</w:t>
        <w:br/>
        <w:t>P=E&amp; — +ko n</w:t>
        <w:br/>
        <w:t>"ê [g õx ] E - Pa )</w:t>
        <w:br/>
        <w:t>A Eq. (5.134) pode ser resolvida formalmente,</w:t>
        <w:br/>
        <w:br/>
        <w:t>f jo jP</w:t>
        <w:br/>
        <w:t>ôZ[l ZBôquj Z,Bá</w:t>
        <w:br/>
        <w:br/>
        <w:t>d —jPPf</w:t>
        <w:br/>
        <w:t>d 1+(j/26)(0/0e)</w:t>
        <w:br/>
        <w:br/>
        <w:t>RESERVADO</w:t>
        <w:br/>
        <w:br/>
        <w:t>(5.134)</w:t>
        <w:br/>
        <w:br/>
        <w:t>(5.135)</w:t>
        <w:br/>
        <w:br/>
        <w:t>(5.136)</w:t>
        <w:br/>
        <w:br/>
        <w:t>(5.137)</w:t>
        <w:br/>
        <w:br/>
      </w:r>
    </w:p>
    <w:p>
      <w:r>
        <w:br w:type="page"/>
      </w:r>
    </w:p>
    <w:p>
      <w:r>
        <w:t>Página 110</w:t>
      </w:r>
    </w:p>
    <w:p>
      <w:r>
        <w:t>- CTM S P / I P E N 1 Projeto: Convênio 42000/2018-064/00 Área: 16</w:t>
        <w:br/>
        <w:br/>
        <w:t>Centro Tecnotógico da Marinha em São Paulo/ — | Poc.: Relatório anual do projeto - 2019 Emissão: 12/11/2020</w:t>
        <w:br/>
        <w:br/>
        <w:t>instituto de Pesquisas Energéticas e Nucleares</w:t>
        <w:br/>
        <w:br/>
        <w:t>Pág.: 102 de 139 | Rev.: 00</w:t>
        <w:br/>
        <w:br/>
        <w:t>Título: Desenvolvimento de tecnologias para aceleração de prótons a laser Autor: Cláudio C. Motta</w:t>
        <w:br/>
        <w:br/>
        <w:t>Quando a derivada em relação a z é desprezada, a Eq. (5.137) é reduzida a equação de Fresnel. Aqui,</w:t>
        <w:br/>
        <w:t>a derivada em relação a z é considerada como uma relação de recorrência.</w:t>
        <w:br/>
        <w:br/>
        <w:t>o</w:t>
        <w:br/>
        <w:t>"” õz</w:t>
        <w:br/>
        <w:br/>
        <w:t>= jP/26</w:t>
        <w:br/>
        <w:t>. 1+(1/20)(0/0)</w:t>
        <w:br/>
        <w:br/>
        <w:t>(5.138)</w:t>
        <w:br/>
        <w:br/>
        <w:t>nl</w:t>
        <w:br/>
        <w:br/>
        <w:t>A seguir serão apresentadas as expressões explicitas para várias ordens da relação de recorrência.</w:t>
        <w:br/>
        <w:t>- Inicialmente, seja a equação de partida.</w:t>
        <w:br/>
        <w:t>" õ</w:t>
        <w:br/>
        <w:t>Oõz</w:t>
        <w:br/>
        <w:br/>
        <w:t>=0</w:t>
        <w:br/>
        <w:t>a (5.139)</w:t>
        <w:br/>
        <w:br/>
        <w:t>A seguir são apresentadas as expressões para a correspondente WA abertura larga</w:t>
        <w:br/>
        <w:t>1. WA de ordem zero (aproximação de Fresnel)</w:t>
        <w:br/>
        <w:br/>
        <w:t>" f — jP/2fB .P</w:t>
        <w:br/>
        <w:t>" n =A = j 14</w:t>
        <w:br/>
        <w:t>. &amp;l . j;jol "2 (5.140)</w:t>
        <w:br/>
        <w:t>— 14+ ==</w:t>
        <w:br/>
        <w:t>" 26 ê</w:t>
        <w:br/>
        <w:t>''''' 2. WAde primeira ordem</w:t>
        <w:br/>
        <w:t>” õ — jP/2 — jP/2 P/2</w:t>
        <w:br/>
        <w:t>- 32/26 2Ê —— ; 23Ê, (5.141)</w:t>
        <w:br/>
        <w:t>; õz|, 14 ) F) 14 ) jP 1+P/2b</w:t>
        <w:br/>
        <w:t>: 2B 6e, 2Bl 26</w:t>
        <w:br/>
        <w:t>- 3. WA de segunda ordem</w:t>
        <w:br/>
        <w:t>ô — jP/2 — jP/2 PRp+Pº(868?</w:t>
        <w:br/>
        <w:t>; jP/26 PB — PRP+ /f[f (5.142)</w:t>
        <w:br/>
        <w:t>d&amp;h , d) 17 [/=jP/26 1+P/2f</w:t>
        <w:br/>
        <w:t>| 26 e 2b 1+P/26?</w:t>
        <w:br/>
        <w:t>- 4. WA deterceira ordem</w:t>
        <w:br/>
        <w:t>' 0)  —jP/26 =P/26 j 22b+ PP (5.143)</w:t>
        <w:br/>
        <w:t>' &amp;h 1, 5 ( f ;PRB+P/SE 1+3P/498º +Pº/16B: |</w:t>
        <w:br/>
        <w:t>" 2b , 2f 1+ P/26?</w:t>
        <w:br/>
        <w:br/>
        <w:t>RESERVADO</w:t>
        <w:br/>
      </w:r>
    </w:p>
    <w:p>
      <w:r>
        <w:br w:type="page"/>
      </w:r>
    </w:p>
    <w:p>
      <w:r>
        <w:t>Página 111</w:t>
      </w:r>
    </w:p>
    <w:p>
      <w:r>
        <w:t>CT M S P / l P E N Projeto: Convênio 42000/2018-064/00 Área: 16</w:t>
        <w:br/>
        <w:br/>
        <w:t>Centro Tecnológico da Marinha em São Pauto/ — | Doc.: Relatório anual do projeto - 2019 Emissão: 12/11/2020</w:t>
        <w:br/>
        <w:br/>
        <w:t>Instituto de Pesquisas Energéticas e Nucleares</w:t>
        <w:br/>
        <w:br/>
        <w:t>Pág.: 103 de 139 | Rev.:0O</w:t>
        <w:br/>
        <w:br/>
        <w:t>Título: Desenvolvimento de tecnologias para aceleração de prótons a laser Autor: Cláudio C. Motta</w:t>
        <w:br/>
        <w:br/>
        <w:t>5. WA de quarta ordem</w:t>
        <w:br/>
        <w:br/>
        <w:t>õ — jP/2B — jP/2B PRPB+3Pº/868º + Pº/328"</w:t>
        <w:br/>
        <w:t>= - = — TT =2) - . z (5.144)</w:t>
        <w:br/>
        <w:t>[24 A AcA M =RB+PTAB) 1+ P/Bº +3Pº/16B</w:t>
        <w:br/>
        <w:t>2bê&amp;, — 2fb1+3P/AB +Pº/16B'</w:t>
        <w:br/>
        <w:t>6. WA de quinta ordem</w:t>
        <w:br/>
        <w:t>o) —iP/2b — jP/2B</w:t>
        <w:br/>
        <w:t>&amp;l 27l ,7 -APRB+3P/BE +P/2A)</w:t>
        <w:br/>
        <w:t>26 õe, 2b 1+ P/Bº+3Pº/168'</w:t>
        <w:br/>
        <w:t>2 3 3 5</w:t>
        <w:br/>
        <w:t>P/2,B+7P /2/3 +34P 1[32B : (5.145)</w:t>
        <w:br/>
        <w:t>1+5P/48º +3Pº/8fB +P*/64B</w:t>
        <w:br/>
        <w:t>7. WA de sexta ordem</w:t>
        <w:br/>
        <w:t>d LTA PPA .</w:t>
        <w:br/>
        <w:t>dek ,| ( d/ , PRAB+P/RO+3P/320</w:t>
        <w:br/>
        <w:t>2f e 2Bl " 1+5P/AB +3Pº/8B + PS/64B</w:t>
        <w:br/>
        <w:t>— ;2/26+5Pº/88º +3P*/16Bº + P/128687 (5.146)</w:t>
        <w:br/>
        <w:t>1+3P/28º +5P2/8B8 +Pº/16B) |</w:t>
        <w:br/>
        <w:t>8. WA de sétima ordem</w:t>
        <w:br/>
        <w:t>9) —iP/2f —P/2b</w:t>
        <w:br/>
        <w:t>dh 177 14 ) PlAp+5Pº(88º +3Pº/1668º + P*/12887</w:t>
        <w:br/>
        <w:t>2b , ” 14+3P/268º +5Pº/868º +Pº/16B'</w:t>
        <w:br/>
        <w:t>2 3 3 F) 4 7</w:t>
        <w:br/>
        <w:t>P/2B+3P?/4B8º +5Pº/16Bº + P*/32B (S147)</w:t>
        <w:br/>
        <w:br/>
        <w:t>1+7P/4B +15P2/166B +5Pº/326 + Pº/25668"</w:t>
        <w:br/>
        <w:br/>
        <w:t>Desse modo, a relação de recorrência, Eg. (5.138) pode ser reduzida a uma expressão que</w:t>
        <w:br/>
        <w:t>inclui somente o operador P,</w:t>
        <w:br/>
        <w:br/>
        <w:t>o .N</w:t>
        <w:br/>
        <w:t>aa ) Dó, (5.149)</w:t>
        <w:br/>
        <w:br/>
        <w:t>RESERVADO</w:t>
        <w:br/>
      </w:r>
    </w:p>
    <w:p>
      <w:r>
        <w:br w:type="page"/>
      </w:r>
    </w:p>
    <w:p>
      <w:r>
        <w:t>Página 112</w:t>
      </w:r>
    </w:p>
    <w:p>
      <w:r>
        <w:t>CTM S P /l P E N Projeto: Convênio 42000/2018-064/00 Área: 16</w:t>
        <w:br/>
        <w:br/>
        <w:t>Centro Tecnológico da Marinha em São Paulo/ Doc.: Relatório anual do projeto - 2019 Emissão: 12/11/2020</w:t>
        <w:br/>
        <w:br/>
        <w:t>instituto de Pesquisas Energéticas e Nucieares</w:t>
        <w:br/>
        <w:br/>
        <w:t>Pág.: 104 de 139 Rev.: 00</w:t>
        <w:br/>
        <w:br/>
        <w:t>Título: Desenvolvimento de tecnologias para aceleração de prótons a laser Autor: Cláudio C. Motta</w:t>
        <w:br/>
        <w:br/>
        <w:t>nnde N e D são, ambos, polinômios de operador P. AÀ ordem de ânguilos largos correspondem aos</w:t>
        <w:br/>
        <w:t>aproximantes de Padé segundo as relações mostradas na FIG. (5.1).</w:t>
        <w:br/>
        <w:br/>
        <w:t>Tabela 5.1 Aproximantes de Padé</w:t>
        <w:br/>
        <w:br/>
        <w:t>WA o &lt; (1,0)</w:t>
        <w:br/>
        <w:t>WA 1 =&lt; (1,1)</w:t>
        <w:br/>
        <w:t>WA 2 = (2,1)</w:t>
        <w:br/>
        <w:t>WA 3 e (2,2)</w:t>
        <w:br/>
        <w:t>WA 4 e (3,2)</w:t>
        <w:br/>
        <w:t>WA 5 e (3,3)</w:t>
        <w:br/>
        <w:t>WA 6 e (4,3)</w:t>
        <w:br/>
        <w:t>WA 7 e (4,4)</w:t>
        <w:br/>
        <w:br/>
        <w:t>Diferenciando a Eg. (5.149), com base no esquema de Crank-Nicolson, obtém-se</w:t>
        <w:br/>
        <w:br/>
        <w:t>ôá = 1 Hm 4</w:t>
        <w:br/>
        <w:t>DV (gº d) (5.150)</w:t>
        <w:br/>
        <w:t>N Nl</w:t>
        <w:br/>
        <w:br/>
        <w:t>JDÓ— U (5.151)</w:t>
        <w:br/>
        <w:br/>
        <w:t>Desta forma, segundo as Eq. (5.150) e Eq. (5.151), a Eq. (5.149), pode ser escrita como</w:t>
        <w:br/>
        <w:br/>
        <w:t>1 ) Í N 41 + !</w:t>
        <w:br/>
        <w:t>E(ªª""ªªl)ªf*õ Ó 7 $ (5.152)</w:t>
        <w:br/>
        <w:t>E, portanto,</w:t>
        <w:br/>
        <w:t>(D+ j(Az/2)N)6' =(D- j(Az/2)N)6'</w:t>
        <w:br/>
        <w:t>Que pode ser reescrita na forma,</w:t>
        <w:br/>
        <w:t>un D—j(AzZ/2)NV</w:t>
        <w:br/>
        <w:t>25 ]( / ) (á[ (5.153)</w:t>
        <w:br/>
        <w:br/>
        <w:t>— D+j(Az/2)N</w:t>
        <w:br/>
        <w:br/>
        <w:t>Ou, ainda, em termos do complexo conjugado,</w:t>
        <w:br/>
        <w:t>g 2 D=(AZ2N ,</w:t>
        <w:br/>
        <w:t>[D-j(az/2)N]</w:t>
        <w:br/>
        <w:br/>
        <w:t>Ól+l — =0 Çól (5.154)</w:t>
        <w:br/>
        <w:br/>
        <w:t>DEP'</w:t>
        <w:br/>
        <w:t>=0</w:t>
        <w:br/>
        <w:br/>
        <w:t>RESERVADO</w:t>
        <w:br/>
      </w:r>
    </w:p>
    <w:p>
      <w:r>
        <w:br w:type="page"/>
      </w:r>
    </w:p>
    <w:p>
      <w:r>
        <w:t>Página 113</w:t>
      </w:r>
    </w:p>
    <w:p>
      <w:r>
        <w:t>CTM S P /l P E N Projeto: Convênio 42000/2018-064/00 Área: 16</w:t>
        <w:br/>
        <w:br/>
        <w:t>Doc.: Relatório anual do projeto - 2019 Emissão: 12/11/2020</w:t>
        <w:br/>
        <w:br/>
        <w:t>Centro Tecnológico da Marinha em São Paulo/</w:t>
        <w:br/>
        <w:br/>
        <w:t>Instituto de Pesquisas Energéticas e Nucieares</w:t>
        <w:br/>
        <w:t>— Pág:105de 139 | Rev.:00</w:t>
        <w:br/>
        <w:br/>
        <w:t>Título: Desenvolvimento de tecnologias para aceleração de prótons a laser Autor: Cláudio C. Motta</w:t>
        <w:br/>
        <w:br/>
        <w:t>No que se segue, serão calculados os coeficientes £, para os ângulos largos, de ordem WA-O a WA-7.</w:t>
        <w:br/>
        <w:br/>
        <w:t>" 1. WA de ordem zero.</w:t>
        <w:br/>
        <w:br/>
        <w:t>" D=le N=—1í</w:t>
        <w:br/>
        <w:t>- 2b</w:t>
        <w:br/>
        <w:t>" . Az</w:t>
        <w:br/>
        <w:t>- Neste caso, é, =1 e &amp; = _]ZE (5.155)</w:t>
        <w:br/>
        <w:t>- 2. WA de primeira ordem.</w:t>
        <w:br/>
        <w:t>D=1+L7eN=L</w:t>
        <w:br/>
        <w:t>" 46” 26</w:t>
        <w:br/>
        <w:t>" 1</w:t>
        <w:br/>
        <w:t>" Neste caso, 6, =1 e &amp; =4—Bz(l—jBAz) (5.156)</w:t>
        <w:br/>
        <w:t>- 3. WA de segunda ordem.</w:t>
        <w:br/>
        <w:t>— Deli+l en=2,E</w:t>
        <w:br/>
        <w:t>: 45º 26 8B</w:t>
        <w:br/>
        <w:t>Neste caso, 6, =1, é =—(2— jBAz) e &amp; ==j—— 5.157</w:t>
        <w:br/>
        <w:t>' &amp;=1,6 46'( jBdz) eé, TT (5.157)</w:t>
        <w:br/>
        <w:t>- 4. WA de terceira ordem.</w:t>
        <w:br/>
        <w:t>- D=l+ 3P,+ P-4eN—l+ P".</w:t>
        <w:br/>
        <w:t>. 4b 166 2b abp</w:t>
        <w:br/>
        <w:t>" 1 1</w:t>
        <w:br/>
        <w:t>Neste caso, 6, =1, é ==—— (3— jPAz , ==——— l — 7 Z .</w:t>
        <w:br/>
        <w:t>: &amp;L á TA 6-jbaz) e&amp; = o (1— j26Az) (5.158)</w:t>
        <w:br/>
        <w:t>- 5. WA de quarta ordem.</w:t>
        <w:br/>
        <w:t>— 2 2 3</w:t>
        <w:br/>
        <w:t>- D1:P,+3PAeN—P+3P3+P5</w:t>
        <w:br/>
        <w:t>- P 166 2b 8B 32b</w:t>
        <w:br/>
        <w:t>- Neste caso, £, =1, &amp; = 17 (4 j[v'Az),.'f7 : (3 j3£AZ) e É =—jí (5.159)</w:t>
        <w:br/>
        <w:t>-" 40 ? 1660 ? 645</w:t>
        <w:br/>
        <w:br/>
        <w:t>6. WA de quinta ordem.</w:t>
        <w:br/>
        <w:br/>
        <w:t>RESERVADO</w:t>
        <w:br/>
      </w:r>
    </w:p>
    <w:p>
      <w:r>
        <w:br w:type="page"/>
      </w:r>
    </w:p>
    <w:p>
      <w:r>
        <w:t>Página 114</w:t>
      </w:r>
    </w:p>
    <w:p>
      <w:r>
        <w:t>PEA</w:t>
        <w:br/>
        <w:br/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Instítuto de Pesquisas Energéticas e Nucieares</w:t>
        <w:br/>
        <w:br/>
        <w:t>Pág:106de139 | Rev.:00</w:t>
        <w:br/>
        <w:br/>
        <w:t>Título: Desenvolvimento de tecnologias para aceleração de prótons a laser Autor: Cláudio C. Motta</w:t>
        <w:br/>
        <w:br/>
        <w:t>sP 3Pº P P P 3Pº</w:t>
        <w:br/>
        <w:br/>
        <w:t>t ; N= + +</w:t>
        <w:br/>
        <w:t>4B BB 6ABoo 2B 28 25</w:t>
        <w:br/>
        <w:br/>
        <w:t>Neste caso,</w:t>
        <w:br/>
        <w:br/>
        <w:t>&amp; =1, é =41?(5—ijz),52 =à(3—jZBAZ) eó =jg%(1—j3BAZ) (5.160)</w:t>
        <w:br/>
        <w:br/>
        <w:t>7. WA de sexta ordem.</w:t>
        <w:br/>
        <w:br/>
        <w:t>3P SP P P SP 3P Pi</w:t>
        <w:br/>
        <w:t>7 to t z eN F + s + 7</w:t>
        <w:br/>
        <w:t>26bº 8B 166 2b 88 1660 1286</w:t>
        <w:br/>
        <w:br/>
        <w:t>Neste caso,</w:t>
        <w:br/>
        <w:br/>
        <w:t>1+</w:t>
        <w:br/>
        <w:br/>
        <w:t>&amp;=1,&amp; 423 (6 f/fAz),êz—lólp4 (10- j5BAz),</w:t>
        <w:br/>
        <w:br/>
        <w:t>Az</w:t>
        <w:br/>
        <w:t>— (2- j3BAz) e é, = 25657 (5.161)</w:t>
        <w:br/>
        <w:br/>
        <w:t>&amp;= 3255</w:t>
        <w:br/>
        <w:br/>
        <w:t>8. WA de sétima ordem.</w:t>
        <w:br/>
        <w:br/>
        <w:t>28 8B 168 2B BB 165 28</w:t>
        <w:br/>
        <w:br/>
        <w:t>Neste caso,</w:t>
        <w:br/>
        <w:br/>
        <w:t>3P SP P N= P 5P- 3Pº P</w:t>
        <w:br/>
        <w:br/>
        <w:t>:º=1,:1=â(7—j/3 d2) &amp; = roge (15 j6boa),</w:t>
        <w:br/>
        <w:br/>
        <w:t>SAE R A n DA</w:t>
        <w:br/>
        <w:t>&amp;= ]W(Íª—]—',BAZ) e =]W(1—145A4) (5.162)</w:t>
        <w:br/>
        <w:br/>
        <w:t>O método Multipasso</w:t>
        <w:br/>
        <w:br/>
        <w:t>O motivo da matriz global, na aproximação de Fresnel, ser tri-diagonal é que a ordem do operador P,</w:t>
        <w:br/>
        <w:t>que contém a derivada segunda em relação à coordenada x e poder ser aproximada no esquema FD</w:t>
        <w:br/>
        <w:t>com três elementos é 1.</w:t>
        <w:br/>
        <w:br/>
        <w:t>Tendo em vista que formulação de ângulos largos escrita nas Eq. (5.155) — (5.162) ou Eq. (5.138) —</w:t>
        <w:br/>
        <w:t>(5.147) incluem potências no operador P superiores a 2, a largura da coluna dos elementos não nulos</w:t>
        <w:br/>
        <w:t>será maior do que 3. Desse modo, o método de Thomas (Press, W. H., et al, 1992), que é</w:t>
        <w:br/>
        <w:t>numericamente eficiente, não poderá ser utilizado para resolver a equação algébrica matricial final.</w:t>
        <w:br/>
        <w:t>Nesta seção, discutir-se-á o método de múltiplos passos, que foi desenvolvido por Hadley (1993).</w:t>
        <w:br/>
        <w:br/>
        <w:t>RESERVADO</w:t>
        <w:br/>
      </w:r>
    </w:p>
    <w:p>
      <w:r>
        <w:br w:type="page"/>
      </w:r>
    </w:p>
    <w:p>
      <w:r>
        <w:t>Página 115</w:t>
      </w:r>
    </w:p>
    <w:p>
      <w:r>
        <w:t>Cadoi</w:t>
        <w:br/>
        <w:br/>
        <w:t>PE a f</w:t>
        <w:br/>
        <w:br/>
        <w:t>NENSEBENISRN</w:t>
        <w:br/>
        <w:br/>
        <w:t>1E</w:t>
        <w:br/>
        <w:br/>
        <w:t>CTM S P / | P E N Projeto: Convênio 42000/2018-064/00 Área: 16</w:t>
        <w:br/>
        <w:br/>
        <w:t>Centro Tecnológico da Marinha em São Paulo/ Doc.: Relatório anual do projeto - 2019 Emissão: 12/11/2020</w:t>
        <w:br/>
        <w:br/>
        <w:t>Instítuto de Pesquisas Energéticas e Nucleares</w:t>
        <w:br/>
        <w:br/>
        <w:t>Pág.: 107 de 1393 | Rev.: DO</w:t>
        <w:br/>
        <w:br/>
        <w:t>Título: Desenvolvimento de tecnologias para aceleração de prótons a laser Autor: Cláudio C. Motta</w:t>
        <w:br/>
        <w:br/>
        <w:t>Considere a Eq. (5.154). O numerador do fator do lado direito da Eq. (5.154) é obtido como mostrado</w:t>
        <w:br/>
        <w:t>nas Eq. (5.155) e (5.162). O denominador pode ser, também, obtido, já que é o complexo conjugado</w:t>
        <w:br/>
        <w:t>do numerador. Tendo em vista que £, =1, o numerador do termo no lado esquerdo da Eq. (5.154)</w:t>
        <w:br/>
        <w:br/>
        <w:t>pode ser fatorado</w:t>
        <w:br/>
        <w:br/>
        <w:t>SEP =(+a,D)-(lt+aPNl+aP), (5163)</w:t>
        <w:br/>
        <w:br/>
        <w:t>=0</w:t>
        <w:br/>
        <w:br/>
        <w:t>onde os coeficientes a, , podem ser obtidos resolvendo-se o sistema de equações algébricas,</w:t>
        <w:br/>
        <w:t>D- j(Az/2)N=X"&amp;P' (5.164)</w:t>
        <w:br/>
        <w:t>=0</w:t>
        <w:br/>
        <w:br/>
        <w:t>O denominador do termo do lado direito da Eq. (5.154) pode ser obtido a partir da conjugação</w:t>
        <w:br/>
        <w:t>complexa dos coeficientes, a,</w:t>
        <w:br/>
        <w:br/>
        <w:t>É.;*P' =(I+a,P)' -- (I+aPY (1+a P (5.165)</w:t>
        <w:br/>
        <w:br/>
        <w:t>i=0</w:t>
        <w:br/>
        <w:br/>
        <w:t>Desse modo, o campo incógnita, çó”l, pode ser obtido a partir do conhecimento do campo</w:t>
        <w:br/>
        <w:br/>
        <w:t>conhecido ;zf' pela solução sucessiva, de</w:t>
        <w:br/>
        <w:br/>
        <w:t>(1+a,P)-(I+raPl+aP) ,</w:t>
        <w:br/>
        <w:br/>
        <w:t>l</w:t>
        <w:br/>
        <w:t>. z 5.166</w:t>
        <w:br/>
        <w:br/>
        <w:t>ó (1I+a,P)Y --(I+a,P) (l+a P) ( )</w:t>
        <w:br/>
        <w:t>O próximo passo é resolver a Eq. (5.164). Para isto, seja escrever a Eq. (5.164) na forma,</w:t>
        <w:br/>
        <w:br/>
        <w:t>l1+a:P)--(I+aP l1+a P</w:t>
        <w:br/>
        <w:t>( P) A +aP) m ( ªí ) Ó! (5.167)</w:t>
        <w:br/>
        <w:t>(1+a,P):--(1+a,P) ((+aP)</w:t>
        <w:br/>
        <w:t>Então, definido o é”” , como segue</w:t>
        <w:br/>
        <w:br/>
        <w:t>n (IraP)r-(I+2lP</w:t>
        <w:br/>
        <w:br/>
        <w:t>Óm/ — [  P) c l+a )çám (5.168)</w:t>
        <w:br/>
        <w:br/>
        <w:t>(1+a,P)--(I+a,P)</w:t>
        <w:br/>
        <w:br/>
        <w:t>/n</w:t>
        <w:br/>
        <w:br/>
        <w:t>Tendo em vista que ál é conhecido, pode-se calcular É ””, por meio da solução de Eq. (5.168).</w:t>
        <w:br/>
        <w:br/>
        <w:t>Utilizando ó“v” , pode-se reescrever a Eq. (5.167) como</w:t>
        <w:br/>
        <w:br/>
        <w:t>RESERVADO</w:t>
        <w:br/>
      </w:r>
    </w:p>
    <w:p>
      <w:r>
        <w:br w:type="page"/>
      </w:r>
    </w:p>
    <w:p>
      <w:r>
        <w:t>Página 116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Instítuto de Pesquisas Energéticas e Nucieares</w:t>
        <w:br/>
        <w:t>Pág.: 108 de 139 | Rev.: 00</w:t>
        <w:br/>
        <w:br/>
        <w:t>Título: Desenvolvimento de tecnologias para aceleração de prótons a laser Autor: Cláudio C. Motta</w:t>
        <w:br/>
        <w:br/>
        <w:t>(r+a,P)--(+asP) o A+aP) q</w:t>
        <w:br/>
        <w:br/>
        <w:t>2 (5.169)</w:t>
        <w:br/>
        <w:t>(1+a,P)--(I+a,P) (1+a;P)</w:t>
        <w:br/>
        <w:t>Definindo, agora, 6 *", por meio da relação,</w:t>
        <w:br/>
        <w:t>(]51+2/n — (L a;P)---(I+8P) m (5.170)</w:t>
        <w:br/>
        <w:t>(1+a,P)--(1+a;P)</w:t>
        <w:br/>
        <w:t>Pode-se reescrever a Eq. (5.169) como</w:t>
        <w:br/>
        <w:t>$[+2/n = (l+a2P) ÓHl/n (5.171)</w:t>
        <w:br/>
        <w:br/>
        <w:t>(1+a3P)</w:t>
        <w:br/>
        <w:br/>
        <w:t>i/n 1+2/n</w:t>
        <w:br/>
        <w:br/>
        <w:t>Tendo em vista que &amp; é conhecido, pode-se obter 9 *”, resolvendo-se a Eq. (5.171). Repetindo</w:t>
        <w:br/>
        <w:br/>
        <w:t>&gt; . s " &amp; " P</w:t>
        <w:br/>
        <w:t>este procedimento, o valor do campo incógnita, é * no ponto z +Az, por meio da solução de</w:t>
        <w:br/>
        <w:br/>
        <w:t>l+a,P</w:t>
        <w:br/>
        <w:br/>
        <w:t>1+n_—l</w:t>
        <w:br/>
        <w:t>n 5.172</w:t>
        <w:br/>
        <w:t>l+aP $ó ( )</w:t>
        <w:br/>
        <w:br/>
        <w:t>á“l =</w:t>
        <w:br/>
        <w:br/>
        <w:t>Isto é, o campo incógnita, é6“*', pode ser obtido a partir do conhecimento do campo conhecido &amp;'</w:t>
        <w:br/>
        <w:br/>
        <w:t>por sucessivas soluções de,</w:t>
        <w:br/>
        <w:br/>
        <w:t>l+f —l+aP</w:t>
        <w:br/>
        <w:t>l1+a/P</w:t>
        <w:br/>
        <w:br/>
        <w:t>[+'—'—1</w:t>
        <w:br/>
        <w:t>n</w:t>
        <w:br/>
        <w:br/>
        <w:t>Ô Ô</w:t>
        <w:br/>
        <w:br/>
        <w:t>(5.173)</w:t>
        <w:br/>
        <w:br/>
        <w:t>A vantagem do método de múltiplos passos é que a equação matrícial a ser resolvida em</w:t>
        <w:br/>
        <w:t>cada passo é de mesmo tamanho daquele obtido pela equação de Fresnel e, para problemas 2D, ela</w:t>
        <w:br/>
        <w:t>é tri-diagonal. Desse modo, o procedimento de cálculo é simples. O método pode ser facilmente</w:t>
        <w:br/>
        <w:t>estendido para problemas 3D e, também, tem sido utilizado para procedimentos FE-BPM de ângulos</w:t>
        <w:br/>
        <w:t>largos.</w:t>
        <w:br/>
        <w:br/>
        <w:t>5.6 Análisesemi-vetorial tridimensional</w:t>
        <w:br/>
        <w:br/>
        <w:t>As discussões precedentes foram limitadas ao BPM 2D, que considera um estrutura 1D na</w:t>
        <w:br/>
        <w:t>seção transversal. Quando, contudo, o campo propagante se espalha muito na seção transversal 2D,</w:t>
        <w:br/>
        <w:t>o método de programação 3D é necessário. Tendo em vista que o a formulação do BPM-2D</w:t>
        <w:br/>
        <w:t>apresentada anteriormente, um formulação 3D BPM, numericamente muito mais eficiente baseada</w:t>
        <w:br/>
        <w:t>no método implícito em direções alternadas (ADIº) será discutido aqui.</w:t>
        <w:br/>
        <w:br/>
        <w:t>? ADI. Acrônimo na língua inglesa, para alternate-direction implicit</w:t>
        <w:br/>
        <w:br/>
        <w:t>RESERVADO</w:t>
        <w:br/>
      </w:r>
    </w:p>
    <w:p>
      <w:r>
        <w:br w:type="page"/>
      </w:r>
    </w:p>
    <w:p>
      <w:r>
        <w:t>Página 117</w:t>
      </w:r>
    </w:p>
    <w:p>
      <w:r>
        <w:t>Área: 16</w:t>
        <w:br/>
        <w:br/>
        <w:t>CTM S P / l P EN ! Projeto: Convênio 42000/2018-064/00</w:t>
        <w:br/>
        <w:br/>
        <w:t>Centro Tecnológico da Marinha em São Pauio/ Doc.: Relatório anual do projeto - 2019</w:t>
        <w:br/>
        <w:br/>
        <w:t>Emissão: 12/11/2020</w:t>
        <w:br/>
        <w:br/>
        <w:t>Instítuto de Pesquisas Energéticas e Nucleares</w:t>
        <w:br/>
        <w:br/>
        <w:t>Pág.: 109 de 139</w:t>
        <w:br/>
        <w:br/>
        <w:t>Rev.: DO</w:t>
        <w:br/>
        <w:br/>
        <w:t>Título: Desenvolvimento de tecnologias para aceleração de prótons a laser</w:t>
        <w:br/>
        <w:br/>
        <w:t>Autor: Cláudio C. Motta</w:t>
        <w:br/>
        <w:br/>
        <w:t>No método ADI-BPM, o calculo para um passo, z—&gt;z+Az, é dividido em dois passos,</w:t>
        <w:br/>
        <w:br/>
        <w:t>z —&gt;z7+Az/2 e z+Az/2-&gt;z+Az, e os dois passos são resolvidos sucessivamente nas direções x</w:t>
        <w:br/>
        <w:br/>
        <w:t>ey. Tendo em vista que a solução de um problema 3D, pode ser reduzida a solução de um problema</w:t>
        <w:br/>
        <w:t>2D duas vezes utilizando o método ADI, ao invés de uma grande equação matrícial, tem-se que</w:t>
        <w:br/>
        <w:t>somente resolver as equações matriciais tri-diagonais duas vezes. Desse modo, elevada eficiência</w:t>
        <w:br/>
        <w:t>numérica é alcançada especialmente para guias de ondas de grandes dimensões. Nesta seção, a</w:t>
        <w:br/>
        <w:t>formulação semi-vetorial é utilizada para analisar guias de ondas de grandes diferenças nos índices</w:t>
        <w:br/>
        <w:br/>
        <w:t>de refração e para tratar a polarização.</w:t>
        <w:br/>
        <w:br/>
        <w:t>Desprezando os termos para a interação entre as polarizações na equação vetorial, a</w:t>
        <w:br/>
        <w:br/>
        <w:t>equação semi-vetorial pode ser escrita na forma</w:t>
        <w:br/>
        <w:br/>
        <w:t>w</w:t>
        <w:br/>
        <w:t>oz?</w:t>
        <w:br/>
        <w:br/>
        <w:t>+Py=0</w:t>
        <w:br/>
        <w:br/>
        <w:t>Onde, Pyw e w para os modos quase TE são obtidos da Eq. (5.x0x) e Eq. (5.%x00)</w:t>
        <w:br/>
        <w:br/>
        <w:t>ô fia ESA</w:t>
        <w:br/>
        <w:t>Py í (ª,l//)%'*#*'ko'ªr'//</w:t>
        <w:br/>
        <w:br/>
        <w:t>|e &amp;</w:t>
        <w:br/>
        <w:t>w=E,</w:t>
        <w:br/>
        <w:t>of1ôwy) v ,,</w:t>
        <w:br/>
        <w:t>Py =E = — | + +k,</w:t>
        <w:br/>
        <w:t>Y g'õx[s, õx] FA 0V</w:t>
        <w:br/>
        <w:t>v=H,</w:t>
        <w:br/>
        <w:br/>
        <w:t>A Py ew para os modos quase-TM são obtidos da Eq. (5.x00x)</w:t>
        <w:br/>
        <w:br/>
        <w:t>PyY=2X% +íjtslâ(8,w)%+kãs,w</w:t>
        <w:br/>
        <w:br/>
        <w:t>ôx dyle</w:t>
        <w:br/>
        <w:t>v=ÊE,</w:t>
        <w:br/>
        <w:t>PyY=2E+6 2 |LL 1E 1nx</w:t>
        <w:br/>
        <w:t>&amp;” YE Y) &amp;&amp;</w:t>
        <w:br/>
        <w:t>v=H,</w:t>
        <w:br/>
        <w:br/>
        <w:t>Utilizando a aproximação da envoltória variando lentamente,</w:t>
        <w:br/>
        <w:br/>
        <w:t>v(x,y,2) = 60 y,2)e P</w:t>
        <w:br/>
        <w:br/>
        <w:t>RESERVADO</w:t>
        <w:br/>
        <w:br/>
        <w:t>(5.174)</w:t>
        <w:br/>
        <w:br/>
        <w:t>(5.175)</w:t>
        <w:br/>
        <w:br/>
        <w:t>(5.176)</w:t>
        <w:br/>
        <w:br/>
        <w:t>(5.177)</w:t>
        <w:br/>
        <w:br/>
        <w:t>(5.178)</w:t>
        <w:br/>
        <w:br/>
        <w:t>(5.179)</w:t>
        <w:br/>
        <w:br/>
      </w:r>
    </w:p>
    <w:p>
      <w:r>
        <w:br w:type="page"/>
      </w:r>
    </w:p>
    <w:p>
      <w:r>
        <w:t>Página 118</w:t>
      </w:r>
    </w:p>
    <w:p>
      <w:r>
        <w:t>CTM S P/I P E N Projeto: Convênio 42000/2018-064/00 Área: 16</w:t>
        <w:br/>
        <w:br/>
        <w:t>Centro Tecnológico da Marinha em São Pauío/ — | Doc.: Relatório anual do projeto - 2019 Emissão: 12/11/2020</w:t>
        <w:br/>
        <w:br/>
        <w:t>Instituto de Pesquisas Energéticas e Nucieares</w:t>
        <w:br/>
        <w:br/>
        <w:t>Pág.: 110 de 139 | Rev.: OO</w:t>
        <w:br/>
        <w:br/>
        <w:t>Título: Desenvolvimento de tecnologias para aceleração de prótons a laser Autor: Cláudio C. Motta</w:t>
        <w:br/>
        <w:br/>
        <w:t>Considerando a aproximação de Fresnel,</w:t>
        <w:br/>
        <w:br/>
        <w:t>d$ o (5.180)</w:t>
        <w:br/>
        <w:br/>
        <w:t>Equação de onda de Fresnel,</w:t>
        <w:br/>
        <w:t>F2 á 5.181</w:t>
        <w:br/>
        <w:t>j /3 (5.181)</w:t>
        <w:br/>
        <w:br/>
        <w:t>Deve ser observado que Pw na Eq. (5.181) difere pelo fator —Bº. Segundo as Eq. (5.174) e (5.178)</w:t>
        <w:br/>
        <w:t>e para os modos quase-TE é expresso segundo</w:t>
        <w:br/>
        <w:br/>
        <w:t>PA=2 [ (qf)] a t(, - B) (5.182)</w:t>
        <w:br/>
        <w:br/>
        <w:t>Na representação do campo elétrico e como</w:t>
        <w:br/>
        <w:br/>
        <w:t>PRRS, ax[1 õqj) +É 1(66 - B) (5.183)</w:t>
        <w:br/>
        <w:br/>
        <w:t>E, O õy</w:t>
        <w:br/>
        <w:br/>
        <w:t>Na representação com campo magnético. Para o caso dos modos quase TM ela é expressa como</w:t>
        <w:br/>
        <w:br/>
        <w:t>P gxºj ôõy[ " (w)] (k2s, = º, (5.184)</w:t>
        <w:br/>
        <w:br/>
        <w:t>na representação do campo elétrico, e como</w:t>
        <w:br/>
        <w:br/>
        <w:t>2P d) (120 -</w:t>
        <w:br/>
        <w:t>P?ª-ôxzªªªrõy[ôy] (ko E= )á (5.185)</w:t>
        <w:br/>
        <w:br/>
        <w:t>na representação do campo magnético.</w:t>
        <w:br/>
        <w:br/>
        <w:t>Na discretização da malha não equidistante para um seção transversal 2D é também utilizada</w:t>
        <w:br/>
        <w:t>nas direções laterais para o FD-BPM 3D. Aqui os índices para as posições transversais x e y, são,</w:t>
        <w:br/>
        <w:t>respectivamente p e q e o índice para a distância z, na direção e propagação é |. Desse modo, pode-</w:t>
        <w:br/>
        <w:t>se escrever os campos, a largura da discretização e a permissividade relativa, como segue.</w:t>
        <w:br/>
        <w:br/>
        <w:t>o = Pa VoZ)</w:t>
        <w:br/>
        <w:br/>
        <w:t>RESERVADO</w:t>
        <w:br/>
      </w:r>
    </w:p>
    <w:p>
      <w:r>
        <w:br w:type="page"/>
      </w:r>
    </w:p>
    <w:p>
      <w:r>
        <w:t>Página 119</w:t>
      </w:r>
    </w:p>
    <w:p>
      <w:r>
        <w:t>CTM S P / I P E N 7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Nucieares</w:t>
        <w:br/>
        <w:br/>
        <w:t>Pág: 111 de 139 | Rev.: 00</w:t>
        <w:br/>
        <w:br/>
        <w:t>Título: Desenvolvimento de tecnologias para aceleração de prótons a laser Autor: Cláudio C. Motta</w:t>
        <w:br/>
        <w:br/>
        <w:t>á;[ytl q Ó(xptlayqa Z/)</w:t>
        <w:br/>
        <w:t>Ó]ly,qH á( p . ql ZI</w:t>
        <w:br/>
        <w:br/>
        <w:t>n=7, 7X</w:t>
        <w:br/>
        <w:t>SEYga TV</w:t>
        <w:br/>
        <w:t>e=xp+l =</w:t>
        <w:br/>
        <w:br/>
        <w:t>W=X,-X,)</w:t>
        <w:br/>
        <w:br/>
        <w:t>1</w:t>
        <w:br/>
        <w:t>E (pq)=E,(Xp Y Z)</w:t>
        <w:br/>
        <w:t>Inicialmente, discretizar-se-á com relação à x e a y. Discretizando a Eq. (5.183) — (5.185)</w:t>
        <w:br/>
        <w:t>P=aibla,+aba, +aibl a +aid a tlai+ai)A, +hRle(po-ni e</w:t>
        <w:br/>
        <w:t>w p-l,q etprl.g nt p,q-l sT p,g+l x y2T p , DA</w:t>
        <w:br/>
        <w:br/>
        <w:t>onde nj, p /k . Desse modo, discretizando-se somente o lado direito da Eq. (5.182) com relação</w:t>
        <w:br/>
        <w:br/>
        <w:t>axeay,pode-se reduzir a Eq. (5.182) a expressão,</w:t>
        <w:br/>
        <w:br/>
        <w:t>]2p—ª_aw en t Cebrua FAbnar F Abrgu FTA )d,, +Rle DDn ,:</w:t>
        <w:br/>
        <w:br/>
        <w:t>(5.186)</w:t>
        <w:br/>
        <w:br/>
        <w:t>A Eq. (5.186) pode ser reescrita na forma,</w:t>
        <w:br/>
        <w:br/>
        <w:t>. n O</w:t>
        <w:br/>
        <w:t>jzp_áf = (ªw .g É aeáp*-l,q +a, M) derivadas em relação a x</w:t>
        <w:br/>
        <w:t>+ (ªn .g P asóp,q-el + ayqu)q) derivadas em relação a y</w:t>
        <w:br/>
        <w:t>+kle p -nib,, 5187</w:t>
        <w:br/>
        <w:br/>
        <w:t>O próximo passo é a discretização do lado esquerdo da Eq. (5.187) em relação a z. Um problema a ser</w:t>
        <w:br/>
        <w:t>observado na discretização é a diferença central do lado direito e do lado esquerdo da equação da</w:t>
        <w:br/>
        <w:t>direção z. Utilizando a técnica ADI-BPM, o cálculo para o passo z —&gt;z+Az é dividido em dois</w:t>
        <w:br/>
        <w:t>Ppassos, 2 &gt; z+ AZ/Z , Seguido de z + AZ/Z —&gt; z + Àz , como será desenvolvido a seguir.</w:t>
        <w:br/>
        <w:br/>
        <w:t>Primeiro passo: z &gt; z+Az/2 ( —&gt;[1+1/2)</w:t>
        <w:br/>
        <w:t>A derivada em relação à x do lado direito da Eq. (5.187) é escrita utilizando-se a expressão implícita</w:t>
        <w:br/>
        <w:t>da FD, utilizando o campo incógnita em, / +1/2, como</w:t>
        <w:br/>
        <w:br/>
        <w:t>aí:-l/z ªj,l;ll/ª + aíu/z !1;11/3] + a)]:l/l ózl:;/z (5.188)</w:t>
        <w:br/>
        <w:br/>
        <w:t>RESERVADO</w:t>
        <w:br/>
      </w:r>
    </w:p>
    <w:p>
      <w:r>
        <w:br w:type="page"/>
      </w:r>
    </w:p>
    <w:p>
      <w:r>
        <w:t>Página 120</w:t>
      </w:r>
    </w:p>
    <w:p>
      <w:r>
        <w:t>CTMSP / IPEN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Nucleares</w:t>
        <w:br/>
        <w:br/>
        <w:t>Pág: 112 de 139 | Rev.:00</w:t>
        <w:br/>
        <w:br/>
        <w:t>Título: Desenvolvimento de tecnologias para aceleração de prótons a laser Autor: Cláudio C. Motta</w:t>
        <w:br/>
        <w:br/>
        <w:t>A derivada em relação a variável y, por outro lado, é escrita utilizando-se a expressão FD explícita</w:t>
        <w:br/>
        <w:t>com o campo conhecido em /.</w:t>
        <w:br/>
        <w:br/>
        <w:t>tb a Fb a FA Ó (5.189)</w:t>
        <w:br/>
        <w:br/>
        <w:t>p ql</w:t>
        <w:br/>
        <w:br/>
        <w:t>A parte remanescente do lado direito é expressa tomando-se a média de / e 1+1/2, como</w:t>
        <w:br/>
        <w:br/>
        <w:t>1412</w:t>
        <w:br/>
        <w:t>rlivo. =n fh o 6:190)</w:t>
        <w:br/>
        <w:t>1/2 Á H s A ;</w:t>
        <w:br/>
        <w:t>Onde £, “ = (8, +E, )/2 Já o lado esquerdo da Eq. (5.187) é escrito na forma,</w:t>
        <w:br/>
        <w:t>Óm/º d)z</w:t>
        <w:br/>
        <w:t>12,3 —&gt; JA PEPA 7 A (5.191)</w:t>
        <w:br/>
        <w:t>A partir das Eq. (5.188) até Eq. (5.191), a expressão para FD pode ser escrita como</w:t>
        <w:br/>
        <w:t>41/2 qjl</w:t>
        <w:br/>
        <w:t>Ó /+1/z</w:t>
        <w:br/>
        <w:t>Ã</w:t>
        <w:br/>
        <w:t>+A1brga +Aboga FA Óag T hko [e'*'/ (pq)- nw] EXmA (5.192)</w:t>
        <w:br/>
        <w:br/>
        <w:t>A Eq. (5.192) pode ser escrita separando-se os termos que contém l+1/2 no lado esquerdo e / no</w:t>
        <w:br/>
        <w:t>lado direito,</w:t>
        <w:br/>
        <w:br/>
        <w:t>2 1141/2 4+1/2 4 4+1/2 4 41/2 11/2</w:t>
        <w:br/>
        <w:t>atrgso a s PÊ la onA catoans s</w:t>
        <w:br/>
        <w:t>4 2</w:t>
        <w:br/>
        <w:t>=a,b, _l%a +j Z +P [et2(p,9)- nezf]%ó,,qwápqu (5.193)</w:t>
        <w:br/>
        <w:br/>
        <w:t>Segundo passo: z +Az/2&gt;z+Az ([+1/21+1)</w:t>
        <w:br/>
        <w:br/>
        <w:t>A derivada em relação à y do lado direito da Eq. (5.187) é escrita utilizando-se a expressão implícita</w:t>
        <w:br/>
        <w:t>da FD, utilizando o campo incógnita em, / +1, como</w:t>
        <w:br/>
        <w:br/>
        <w:t>DA pl 11 411 HA 2A</w:t>
        <w:br/>
        <w:t>%z p,q—1+a á q ay PDA (5.194)</w:t>
        <w:br/>
        <w:br/>
        <w:t>RESERVADO</w:t>
        <w:br/>
      </w:r>
    </w:p>
    <w:p>
      <w:r>
        <w:br w:type="page"/>
      </w:r>
    </w:p>
    <w:p>
      <w:r>
        <w:t>Página 121</w:t>
      </w:r>
    </w:p>
    <w:p>
      <w:r>
        <w:t>—</w:t>
        <w:br/>
        <w:t>CTM S P / I P E N Projeto: Convênio 42000/2018-064/00 Área: 16</w:t>
        <w:br/>
        <w:br/>
        <w:t>Centro Tecnológico da Marinha em São Paulo/ Doc.: Relatório anual do projeto - 2019</w:t>
        <w:br/>
        <w:t>Instituto de Pesquisas Energéticas e Nucleares</w:t>
        <w:br/>
        <w:br/>
        <w:t>Emissão: 12/11/2020</w:t>
        <w:br/>
        <w:br/>
        <w:t>Pág.: 113 de 139 — | Rev.: 00</w:t>
        <w:br/>
        <w:br/>
        <w:t>Título: Desenvolvimento de tecnologias para aceleração de prótons a laser Autor: Cláudio C. Motta</w:t>
        <w:br/>
        <w:br/>
        <w:t>A derivada em relação a variável x, por outro lado, é escrita utilizando-se a expressão FD explícita</w:t>
        <w:br/>
        <w:t>com o campo conhecido em [ +1/2.</w:t>
        <w:br/>
        <w:br/>
        <w:t>12 4141/2 141/2 451/2 14/2 4141/2</w:t>
        <w:br/>
        <w:t>&amp; a FX boag TAx o (5.195)</w:t>
        <w:br/>
        <w:br/>
        <w:t>A parte remanescente do lado direito é expressa tomando-se a média de / +1/2 e /, como</w:t>
        <w:br/>
        <w:br/>
        <w:t>o ÓHIP $l+l</w:t>
        <w:br/>
        <w:t>R e (p,q)- "ejy]fm (5.196)</w:t>
        <w:br/>
        <w:br/>
        <w:t>2</w:t>
        <w:br/>
        <w:br/>
        <w:t>Já o lado esquerdo da Eq. (5.187) é escrito na forma,</w:t>
        <w:br/>
        <w:br/>
        <w:t>Ó $1+1 141/2</w:t>
        <w:br/>
        <w:t>2 — D pA P1 (5.197)</w:t>
        <w:br/>
        <w:t>j B p e</w:t>
        <w:br/>
        <w:t>A partir das Eq. (5.194) até Eq. (5.197), a expressão para FD pode ser escrita como</w:t>
        <w:br/>
        <w:t>?M QIÍW PS 1 4 1A 4</w:t>
        <w:br/>
        <w:t>2P Az/2p =a, p+ql+a+ p+«7+l+a+ pfq</w:t>
        <w:br/>
        <w:t>/+1/7 +o"</w:t>
        <w:br/>
        <w:t>141/2 411/2 141/2 411/2 m/2 45 , 2Ln : :</w:t>
        <w:br/>
        <w:t>+ alA 4 alReR + atRgiR a ple(p,q)- nw] o (5.198)</w:t>
        <w:br/>
        <w:br/>
        <w:t>A Eq. (5.198) pode ser escrita separando-se os termos que contém / +1/2 no lado esquerdo e [ +1</w:t>
        <w:br/>
        <w:t>no lado direito,</w:t>
        <w:br/>
        <w:br/>
        <w:t>2 2 t1/2 141/2 141/2 4141/2</w:t>
        <w:br/>
        <w:t>a';“”a;:_àíf,% 2ú+ AZ+k a ler pn ]%á ; +aidi, =</w:t>
        <w:br/>
        <w:br/>
        <w:t>, 4B khfimo</w:t>
        <w:br/>
        <w:t>a;+1çá!l;:;4 f í aí'l"'] Af 20 [ t/2 (p,q)- nw]%ám a Z;ªrl (5.199)</w:t>
        <w:br/>
        <w:br/>
        <w:t>Conforme já pontuado, tendo em vista que os cálculos reais ADI-BPM em dois passos é o BPM 2D, a</w:t>
        <w:br/>
        <w:t>técnica é numericamente eficiente.</w:t>
        <w:br/>
        <w:br/>
        <w:t>5.7 — Análise vetorial completa tridimensional</w:t>
        <w:br/>
        <w:br/>
        <w:t>O desenvolvimento apresentado nesta seção tem como base o trabalho desenvolvido por</w:t>
        <w:br/>
        <w:t>Huang e Xu, (1993).</w:t>
        <w:br/>
        <w:br/>
        <w:t>Equação de onda</w:t>
        <w:br/>
        <w:br/>
        <w:t>RESERVADO</w:t>
        <w:br/>
      </w:r>
    </w:p>
    <w:p>
      <w:r>
        <w:br w:type="page"/>
      </w:r>
    </w:p>
    <w:p>
      <w:r>
        <w:t>Página 122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Instítuto de Pesquisas Energéticas e Nucleares</w:t>
        <w:br/>
        <w:t>Pág.: 117 de 138 | Rev.: 00</w:t>
        <w:br/>
        <w:br/>
        <w:t>Título: Desenvolvimento de tecnologias para aceleração de prótons a laser Autor: Cláudio C. Motta</w:t>
        <w:br/>
        <w:br/>
        <w:t>propagação de um pulso luminoso gaussiano ao longo de uma fibra óptica mono-modo e,</w:t>
        <w:br/>
        <w:t>posteriormente, uma fibra multimodo com duplo revestimento, sendo pulso propagado no</w:t>
        <w:br/>
        <w:t>revestimento.</w:t>
        <w:br/>
        <w:br/>
        <w:t>Já o método de diferenças finitas é geral, mas a sua implementação computacional é mais</w:t>
        <w:br/>
        <w:t>elaborada. Contudo, o FD-BPM, 3D vetorial é a ferramenta computacional mais poderosa já</w:t>
        <w:br/>
        <w:t>desenvolvida até a presente data, para a análise de guias de ondas ópticos. O FD-BPM foi</w:t>
        <w:br/>
        <w:t>implementado, também, em ambiente Matlab e utilizado para similar a propagação de um feixe</w:t>
        <w:br/>
        <w:t>gaussiano no espaço livre, descrevendo corretamente, a dispersão óptica.</w:t>
        <w:br/>
        <w:br/>
        <w:t>RESERVADO</w:t>
        <w:br/>
      </w:r>
    </w:p>
    <w:p>
      <w:r>
        <w:br w:type="page"/>
      </w:r>
    </w:p>
    <w:p>
      <w:r>
        <w:t>Página 123</w:t>
      </w:r>
    </w:p>
    <w:p>
      <w:r>
        <w:t>Projeto: Convênio 42000/2018-064/00 Área: 16</w:t>
        <w:br/>
        <w:br/>
        <w:t>CTMSP/IPEN</w:t>
        <w:br/>
        <w:br/>
        <w:t>Centro Tecnológico da Marinha em São Paulo/ — | Doc.: Relatório anual do projeto - 2019 Emissão: 12/11/2020</w:t>
        <w:br/>
        <w:br/>
        <w:t>Instituto de Pesquisas Energéticas e Nucleares</w:t>
        <w:br/>
        <w:t>Pág: 118de 139 | Rev:00</w:t>
        <w:br/>
        <w:br/>
        <w:t>Título: Desenvolvimento de tecnologias para aceleração de prótons a laser Autor: Cláudio C. Motta</w:t>
        <w:br/>
        <w:br/>
        <w:t>Referências Bibliográfica do Capítulo 5</w:t>
        <w:br/>
        <w:br/>
        <w:t>Xu, C. L.; Huang, W. P.; Chaudhuri, K. S.; Chrostowski, 1., An unconditionally stable vectorial beam</w:t>
        <w:br/>
        <w:t>propagation method for 3-D structures, IEEE Photonics Technologies Letters, vol. 6, n. 4, pp. 549-551,</w:t>
        <w:br/>
        <w:t>(1994).</w:t>
        <w:br/>
        <w:br/>
        <w:t>Huang, W. P.; Xu, C. L., A wide-angle vector beam propagation method, IEEE Photonics Technologies</w:t>
        <w:br/>
        <w:t>Letters, vol. 4, n. 10, pp. 1118-1120, (1992).</w:t>
        <w:br/>
        <w:br/>
        <w:t>Huang, W. P.; Xu, C. L.; Chu, S-T.; Chaudhuri, K. S., The finite-difference vector beam propagation</w:t>
        <w:br/>
        <w:t>method: analysis and assessment, Journal of Lightwave Technologies, vol. 10, n. 3, pp. 295-305,</w:t>
        <w:br/>
        <w:t>(1992).</w:t>
        <w:br/>
        <w:br/>
        <w:t>Hadley, G. R., Transparent boundary condition for the beam propagation method, IEEE Journal of</w:t>
        <w:br/>
        <w:t>Quantum Electronics, vol. 28, n. 1, pp. 363-370, (1992).</w:t>
        <w:br/>
        <w:br/>
        <w:t>Hadley, G. R., Wide-angle beam propagation using Padé approximant operators, Optics Letters, vol.</w:t>
        <w:br/>
        <w:t>17, n. 20, pp. 1426-1428, (1992).</w:t>
        <w:br/>
        <w:br/>
        <w:t>Hadley, G. R., A multistep method for wide angle beam propagation, integrated Photonics Review,</w:t>
        <w:br/>
        <w:t>vol. ITu 15-1, pp. 387-391, (1993).</w:t>
        <w:br/>
        <w:br/>
        <w:t>Chung, Y.; Dagli, N., An assessment of finite difference beam propagation method, IEEE Journal of</w:t>
        <w:br/>
        <w:t>Quantum Electronics, vol. 26, n. 8, pp. 1335-1339, (1990).</w:t>
        <w:br/>
        <w:br/>
        <w:t>Press, W. H., Teukolsky, S. A., Vetterling, W. T., Flannery, B. P., Numerical Recipes, Cambridge</w:t>
        <w:br/>
        <w:t>University Press, NY, (1992).</w:t>
        <w:br/>
        <w:br/>
        <w:t>RESERVADO</w:t>
        <w:br/>
      </w:r>
    </w:p>
    <w:p>
      <w:r>
        <w:br w:type="page"/>
      </w:r>
    </w:p>
    <w:p>
      <w:r>
        <w:t>Página 124</w:t>
      </w:r>
    </w:p>
    <w:p>
      <w:r>
        <w:t>CTM S P / I P E 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Nucieares</w:t>
        <w:br/>
        <w:t>Pág.: 119 de 139 — | Rev.: 00</w:t>
        <w:br/>
        <w:br/>
        <w:t>Título: Desenvolvimento de tecnologias para aceleração de prótons a laser Autor: Cláudio C. Motta</w:t>
        <w:br/>
        <w:br/>
        <w:t>Capítulo 6 Propagação de um Feixe Gaussiano no Espaço Livre</w:t>
        <w:br/>
        <w:br/>
        <w:t>6.1 . Introdução ao capítulo 6</w:t>
        <w:br/>
        <w:br/>
        <w:t>O estudo da propagação de um feixe Gaussiano no espaço livre é de interesse para</w:t>
        <w:br/>
        <w:t>este trabalho, em vista do desenvolvimento do sistema de entrega do feixe laser. Um das</w:t>
        <w:br/>
        <w:t>técnicas disponíveis para tal estudo é a utilização da fórmula integral de Kirchhoff-Huygens,</w:t>
        <w:br/>
        <w:t>com a aproximação de Fresnel. Esta técnica consiste no desenvolvimento da solução da</w:t>
        <w:br/>
        <w:t>equação Helmholtz escalar, por meio de uma expressão integral, sob a aproximação paraxial,</w:t>
        <w:br/>
        <w:t>isto é, feixes que se propagam, em sistemas de guiamento óptico, com desvio mínimo do</w:t>
        <w:br/>
        <w:t>eixo óptico.</w:t>
        <w:br/>
        <w:br/>
        <w:t>A seção 6.2 apresenta o desenvolvimento da fórmula integral de Fresnel-Kirchoff,</w:t>
        <w:br/>
        <w:t>utilizando a técnica da função de Green. Na seção 6.3, apresenta-se a expressão escalar</w:t>
        <w:br/>
        <w:t>entre fase e amplitude, na aproximação paraxial, de um feixe laser Gaussiano. Os modos</w:t>
        <w:br/>
        <w:t>normais em guias de ondas ópticos de lentes são desenvolvidos, obtendo-se os polinômios</w:t>
        <w:br/>
        <w:t>Hermite-Gaussianos. A propagação de um feixe Gaussiano no espaço livre é discutida na</w:t>
        <w:br/>
        <w:t>seção 6.4. Em particular, são apresentadas as expressões para a variação da cintura do feixe</w:t>
        <w:br/>
        <w:t>laser, do raio de curvatura da frente de onda esférica, à medida que feixe se propaga no</w:t>
        <w:br/>
        <w:t>espaço livre com a, corresponde, redução da intensidade luminosa.</w:t>
        <w:br/>
        <w:br/>
        <w:t>6.2 — Afórmula integral de Fresnel-Kirchoff</w:t>
        <w:br/>
        <w:t>A fórmula integral de Kirchhoff, da teoria escalar da difração, pode ser obtiva</w:t>
        <w:br/>
        <w:t>utilizado o teorema de Green. Sejam as funções escalares, D(F) e G(F,r') definidas em</w:t>
        <w:br/>
        <w:br/>
        <w:t>uma dada região do espaço, em um volume V, limitadas por uma superfície S. Admitindo</w:t>
        <w:br/>
        <w:t>que as funções satisfaçam e equação escalar de Helmholtz, pode-se escrever</w:t>
        <w:br/>
        <w:br/>
        <w:t>VD(F)+ h D(F)=0,e (6.1)</w:t>
        <w:br/>
        <w:t>VG(F,F) + R G(F,F) = 6(F F). (6.2)</w:t>
        <w:br/>
        <w:br/>
        <w:t>Seja agora multiplicar a Eq. (6.2) por D e a Eq.(6.1) por G(F,r') e, então, subtrair uma da</w:t>
        <w:br/>
        <w:t>outra</w:t>
        <w:br/>
        <w:br/>
        <w:t>GF,FIVIDPF) — OD(F)VG(F,F) = O(F)O(F F). (6.3)</w:t>
        <w:br/>
        <w:t>Integrando, à Eq. (6.3), no volume V,</w:t>
        <w:br/>
        <w:br/>
        <w:t>Sl66.PVO - EV GE P7 = S[06P6SF -F (6.4)</w:t>
        <w:br/>
        <w:t>RESERVADO</w:t>
        <w:br/>
        <w:br/>
      </w:r>
    </w:p>
    <w:p>
      <w:r>
        <w:br w:type="page"/>
      </w:r>
    </w:p>
    <w:p>
      <w:r>
        <w:t>Página 125</w:t>
      </w:r>
    </w:p>
    <w:p>
      <w:r>
        <w:t>CTMSP / IPEN Projeto: Convênio 42000/2018-064/00</w:t>
        <w:br/>
        <w:br/>
        <w:t>Área: 16</w:t>
        <w:br/>
        <w:br/>
        <w:t>Centro Tecnotógico da Marinha em São Pauio/ — | DOC-: Relatório anual do projeto - 2019</w:t>
        <w:br/>
        <w:br/>
        <w:t>Instituto de Pesquisas Energéticas e Nucleares</w:t>
        <w:br/>
        <w:br/>
        <w:t>Emissão: 12/11/2020</w:t>
        <w:br/>
        <w:br/>
        <w:t>Pág.: 120 de 139</w:t>
        <w:br/>
        <w:br/>
        <w:t>Rev.: 00</w:t>
        <w:br/>
        <w:br/>
        <w:t>Título: Desenvolvimento de tecnologias para aceleração de prótons a laser</w:t>
        <w:br/>
        <w:br/>
        <w:t>Autor: Cláudio C. Motta</w:t>
        <w:br/>
        <w:br/>
        <w:t>Utilizando o teorema de Green, a integral de volume no lado esquerdo de Eq. (6.4), segue,</w:t>
        <w:br/>
        <w:br/>
        <w:t>Sler,P)VoGRp -oPpVEeG, P lrr = flo6,rA-vop -epA-ver,P)JAs . — (65)</w:t>
        <w:br/>
        <w:br/>
        <w:t>A Eq. (6.4) pode, então, ser escrita na forma,</w:t>
        <w:br/>
        <w:br/>
        <w:t>S[DP F-F = :f [GGF,FY)A-VOGF) — D(F)A- VG(F, FN ds .</w:t>
        <w:br/>
        <w:br/>
        <w:t>K</w:t>
        <w:br/>
        <w:t>Realizando, agora, a transformação: 7 &gt; 7' e observando que:</w:t>
        <w:br/>
        <w:t>G(F,F) = G(F',F),</w:t>
        <w:br/>
        <w:t>O(F-F)=ó(F'-F),e</w:t>
        <w:br/>
        <w:t>V&gt;-V".</w:t>
        <w:br/>
        <w:br/>
        <w:t>A Eq.(6.6) se transforma em</w:t>
        <w:br/>
        <w:br/>
        <w:t>S[OFISF FYF = f[DFYA -VGE,P) -GE,FYA VOGF) YE</w:t>
        <w:br/>
        <w:br/>
        <w:t>Observando, também, a propriedade da função delta de Dirac,</w:t>
        <w:br/>
        <w:br/>
        <w:t>S[OFSF FF =0),</w:t>
        <w:br/>
        <w:br/>
        <w:t>a Eq. (6.10) resulta em</w:t>
        <w:br/>
        <w:br/>
        <w:t>D(P) = d[DFYA -VGE,P) -GE,PIR - VEFN s.</w:t>
        <w:br/>
        <w:t>s</w:t>
        <w:br/>
        <w:br/>
        <w:t>(6.6)</w:t>
        <w:br/>
        <w:br/>
        <w:t>(6.10)</w:t>
        <w:br/>
        <w:br/>
        <w:t>(6.11)</w:t>
        <w:br/>
        <w:br/>
        <w:t>(6.12)</w:t>
        <w:br/>
        <w:br/>
        <w:t>Para a determinação da função de Green, G(F,F'), para a equação de Helmholtz,</w:t>
        <w:br/>
        <w:br/>
        <w:t>para o espaço livre, seja considerar o desenvolvimento da expressão</w:t>
        <w:br/>
        <w:br/>
        <w:t>RESERVADO</w:t>
        <w:br/>
        <w:br/>
        <w:t>(6.13)</w:t>
        <w:br/>
        <w:br/>
      </w:r>
    </w:p>
    <w:p>
      <w:r>
        <w:br w:type="page"/>
      </w:r>
    </w:p>
    <w:p>
      <w:r>
        <w:t>Página 126</w:t>
      </w:r>
    </w:p>
    <w:p>
      <w:r>
        <w:t>Projeto: Convênio 42000/2018-064/00 Área: 16</w:t>
        <w:br/>
        <w:t>CTMSP/IPEN ó</w:t>
        <w:br/>
        <w:br/>
        <w:t>Centro Tecnológico da Marinha em São Paulo/ — | Doc.: Relatório anual do projeto - 2019 Emissão: 12/11/2020</w:t>
        <w:br/>
        <w:br/>
        <w:t>instítuto de Pesquisas Energéticas e Nucleares</w:t>
        <w:br/>
        <w:t>Pág.: 121de 139 — | Rev.: OO</w:t>
        <w:br/>
        <w:br/>
        <w:t>Título: Desenvolvimento de tecnologias para aceleração de prótons a laser Autor: Cláudio C. Motta</w:t>
        <w:br/>
        <w:br/>
        <w:t>onde R= [F — 7'[ « Sejam as identidades vetoriais pertinentes</w:t>
        <w:br/>
        <w:br/>
        <w:t>V(DE)=TVO+DVE, e | (6.14)</w:t>
        <w:br/>
        <w:t>v(61)=3-vOo+OV-2, (6.15)</w:t>
        <w:br/>
        <w:br/>
        <w:t>onde, D=D(F) e F=Y(7) são funções escalares e Ã=Ã(F) uma função vetorial.</w:t>
        <w:br/>
        <w:br/>
        <w:t>Portanto, a expressão da (6.13) se desenvolve como,</w:t>
        <w:br/>
        <w:br/>
        <w:t>— jeR</w:t>
        <w:br/>
        <w:t>, 1</w:t>
        <w:br/>
        <w:br/>
        <w:t>e 1</w:t>
        <w:br/>
        <w:t>=Vp,: e PV o+=Vç e |=</w:t>
        <w:br/>
        <w:t>R [ RR R R</w:t>
        <w:br/>
        <w:br/>
        <w:t>V =V,:V,</w:t>
        <w:br/>
        <w:t>(6.16)</w:t>
        <w:br/>
        <w:t>1 R 11 ”</w:t>
        <w:br/>
        <w:br/>
        <w:t>ZVRF.VRe HÇ .VREJFEVR -V2e ?m</w:t>
        <w:br/>
        <w:br/>
        <w:t>As componentes radiais dos operadores gradiente e divergente, em coordenadas esféricas,</w:t>
        <w:br/>
        <w:t>podem ser escritas como,</w:t>
        <w:br/>
        <w:br/>
        <w:t>2 Ô</w:t>
        <w:br/>
        <w:t>V,= —, .</w:t>
        <w:br/>
        <w:t>R79x SR e (6.17)</w:t>
        <w:br/>
        <w:t>2 1 Ô ,</w:t>
        <w:br/>
        <w:t>Ve=âpoo R. i</w:t>
        <w:br/>
        <w:t>n PAr RR (6.18)</w:t>
        <w:br/>
        <w:br/>
        <w:t>Desta forma, a componente radial do operador de Laplace se escreve.</w:t>
        <w:br/>
        <w:br/>
        <w:t>1 6/,,8</w:t>
        <w:br/>
        <w:t>Vi V=n R2 |.</w:t>
        <w:br/>
        <w:t>R RR õR[ õRJ (6.19)</w:t>
        <w:br/>
        <w:br/>
        <w:t>Substituindo estas expressões, na Eq. (6.16), pode se escrever</w:t>
        <w:br/>
        <w:br/>
        <w:t>1ow 018 . 1 | ee</w:t>
        <w:br/>
        <w:t>V Ve /R a A| — jke R )= jk——</w:t>
        <w:br/>
        <w:t>R oR R OR Rº(] =J FoA:</w:t>
        <w:br/>
        <w:br/>
        <w:t>1 ” 1 8/ ,;8 , 168 ' 2k ah E</w:t>
        <w:br/>
        <w:t>—V,-V. e” o R JER | — jkR? e R )Z E R E R</w:t>
        <w:br/>
        <w:t>RRR RªõR[ oR ) RªôR( FR) RE RÊ</w:t>
        <w:br/>
        <w:br/>
        <w:t>Finalmente, a Eq. (6.13) se escreve,</w:t>
        <w:br/>
        <w:br/>
        <w:t>RESERVADO</w:t>
        <w:br/>
        <w:br/>
      </w:r>
    </w:p>
    <w:p>
      <w:r>
        <w:br w:type="page"/>
      </w:r>
    </w:p>
    <w:p>
      <w:r>
        <w:t>Página 127</w:t>
      </w:r>
    </w:p>
    <w:p>
      <w:r>
        <w:t>CTM S P / l P E N Projeto: Convênio 42000/2018-064/00 Área: 16</w:t>
        <w:br/>
        <w:br/>
        <w:t>Centro Tecnológico da Marinha em São Paulo/</w:t>
        <w:br/>
        <w:br/>
        <w:t>Doc.: Relatório anual do projeto - 2019 Emissão: 12/11/2020</w:t>
        <w:br/>
        <w:br/>
        <w:t>Instituto de Pesquisas Energéticas e Nucieares Pág:122de139 | Revioo</w:t>
        <w:br/>
        <w:t>Título: Desenvolvimento de tecnologias para aceleração de prótons a laser Autor: Cláudio C. Motta</w:t>
        <w:br/>
        <w:t>AR R 2R o p 2 À =</w:t>
        <w:br/>
        <w:t>V= jn j E u ç D uaço 1 Ê aa (6.20)</w:t>
        <w:br/>
        <w:t>R R R R R R R</w:t>
        <w:br/>
        <w:t>Dividindo ambos os lados de Eq. (6.20) por 47 , obtém-se</w:t>
        <w:br/>
        <w:t>— jkR — JeR i</w:t>
        <w:br/>
        <w:t>á a 5 DcA RS c (6.21)</w:t>
        <w:br/>
        <w:t>47R 47R 47R</w:t>
        <w:br/>
        <w:t>Mas,</w:t>
        <w:br/>
        <w:t>v l. S(R) (6.22)</w:t>
        <w:br/>
        <w:t>47:R ' .</w:t>
        <w:br/>
        <w:t>Este resultado implica que a função de Green para a equação de Helmholtz,</w:t>
        <w:br/>
        <w:t>VZG(F,F')+kªG(F,F')=5(F—;7'), (6.23)</w:t>
        <w:br/>
        <w:t>para o espaço livre tem a forma,</w:t>
        <w:br/>
        <w:t>— — 1 eAA</w:t>
        <w:br/>
        <w:t>G(F,F) = —— (6.24)</w:t>
        <w:br/>
        <w:t>47 l7—F|</w:t>
        <w:br/>
        <w:br/>
        <w:t>A fim de obter a integral de difração de Kirchhoff, a função de Green, G(F,Y'),</w:t>
        <w:br/>
        <w:br/>
        <w:t>expressa pela Eq. (6.24) é substituída na Eq. (6.12), onde</w:t>
        <w:br/>
        <w:t>1 eAA 1 e</w:t>
        <w:br/>
        <w:br/>
        <w:t>GF” =-</w:t>
        <w:br/>
        <w:t>b F-F 4x R</w:t>
        <w:br/>
        <w:br/>
        <w:t>,</w:t>
        <w:br/>
        <w:br/>
        <w:t>1 e 1( jk 1) jk j R</w:t>
        <w:br/>
        <w:t>V 2= =— sero — E , J R :</w:t>
        <w:br/>
        <w:t>R[ 47 R ] 471'[ R RZJe 9 4ní KR) R</w:t>
        <w:br/>
        <w:br/>
        <w:t>Portanto, a Eq. (6.12) passa a ser escrita</w:t>
        <w:br/>
        <w:br/>
        <w:t>RESERVADO</w:t>
        <w:br/>
        <w:br/>
        <w:t>(6.25)</w:t>
        <w:br/>
        <w:br/>
        <w:t>(6.26)</w:t>
        <w:br/>
        <w:br/>
      </w:r>
    </w:p>
    <w:p>
      <w:r>
        <w:br w:type="page"/>
      </w:r>
    </w:p>
    <w:p>
      <w:r>
        <w:t>Página 128</w:t>
      </w:r>
    </w:p>
    <w:p>
      <w:r>
        <w:t>CT M S P / l P E 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Nucleares</w:t>
        <w:br/>
        <w:t>Pág.: 123de 139 | Rev.: 00</w:t>
        <w:br/>
        <w:br/>
        <w:t>Título: Desenvolvimento de tecnologias para aceleração de prótons a laser Autor: Cláudio C. Motta</w:t>
        <w:br/>
        <w:br/>
        <w:t>— 1 çe?</w:t>
        <w:br/>
        <w:t>D(F) = —</w:t>
        <w:br/>
        <w:t>P 47zí R</w:t>
        <w:br/>
        <w:br/>
        <w:t>o IÍV'CI)(F') + jk(l - —k%)%õ(?)]ds' : (6.27)</w:t>
        <w:br/>
        <w:br/>
        <w:t>Esta equação é quase a integral da difração de Kirchhoff. Para adaptar a formulação</w:t>
        <w:br/>
        <w:t>matemática ao contexto da difração, deve-se considerar o volume V e a superfície S,</w:t>
        <w:br/>
        <w:t>formada, agora, pelas superfícies S, e S2. A integral de superfície S poderá, deste modo, ser</w:t>
        <w:br/>
        <w:t>dividida em duas partes,</w:t>
        <w:br/>
        <w:br/>
        <w:t>1 çe R j)R</w:t>
        <w:br/>
        <w:t>) =— ã[ A| VEOGEN+ jk[l—ãjítb(í') ds +</w:t>
        <w:br/>
        <w:t>L f g voOGI+ 'k[l—lJÃCD(F') ds” (6.28)</w:t>
        <w:br/>
        <w:t>4xi R RRR |</w:t>
        <w:br/>
        <w:br/>
        <w:t>Na superfície S2, os campos satisfazem, por hipótese, a condição de radiação, isto é,</w:t>
        <w:br/>
        <w:br/>
        <w:t>e</w:t>
        <w:br/>
        <w:t>PD&gt;/O09)— (6.29)</w:t>
        <w:br/>
        <w:t>— jkr</w:t>
        <w:br/>
        <w:t>2s —(ík +%J - (6.30)</w:t>
        <w:br/>
        <w:br/>
        <w:t>Portanto, a integral remanescente, é a integral da difração de Kirchhoff,</w:t>
        <w:br/>
        <w:br/>
        <w:t>em</w:t>
        <w:br/>
        <w:t>R</w:t>
        <w:br/>
        <w:br/>
        <w:t>CD(F):ÉJ'</w:t>
        <w:br/>
        <w:br/>
        <w:t>R - FR</w:t>
        <w:br/>
        <w:t>A| VoOGFN+ j 1— |E oeN ds” 6.31</w:t>
        <w:br/>
        <w:t>| í()](kRJR()] (6.31)</w:t>
        <w:br/>
        <w:t>Uma aproximação, normalmente, válida é aquela de considerar que a distância do</w:t>
        <w:br/>
        <w:t>ponto de observação corresponde há muitos comprimentos ópticos, isto é,</w:t>
        <w:br/>
        <w:br/>
        <w:t>1</w:t>
        <w:br/>
        <w:t>k »—r—. (6.32)</w:t>
        <w:br/>
        <w:br/>
        <w:t>Quando esta hipótese é valida, pode-se desprezar a derivada de 1/r, se comparada</w:t>
        <w:br/>
        <w:t>com a derivada de exp(— jkr) . Sob está hipótese, a Eq. (6.31), se reduz,</w:t>
        <w:br/>
        <w:br/>
        <w:t>- 1 ,eR</w:t>
        <w:br/>
        <w:t>D(F) = —</w:t>
        <w:br/>
        <w:t>? 47z-[ R</w:t>
        <w:br/>
        <w:br/>
        <w:t>s</w:t>
        <w:br/>
        <w:br/>
        <w:t>- [V'CD(F') + jk%CD(F')]dY' . (6.33)</w:t>
        <w:br/>
        <w:br/>
        <w:t>RESERVADO</w:t>
        <w:br/>
        <w:br/>
      </w:r>
    </w:p>
    <w:p>
      <w:r>
        <w:br w:type="page"/>
      </w:r>
    </w:p>
    <w:p>
      <w:r>
        <w:t>Página 129</w:t>
      </w:r>
    </w:p>
    <w:p>
      <w:r>
        <w:t>CTM S P / l P E N Projeto: Convênio 42000/2018-064/00 Área: 16</w:t>
        <w:br/>
        <w:br/>
        <w:t>Centro Tecnológico da Marinha em São Pauio/ — | Doc.: Relatório anual do projeto - 2019 Emissão: 12/11/2020</w:t>
        <w:br/>
        <w:br/>
        <w:t>Instítuto de Pesquisas Energéticas e Nucleares</w:t>
        <w:br/>
        <w:t>Pág.: 124 de 139 — | Rev.: 00</w:t>
        <w:br/>
        <w:br/>
        <w:t>Título: Desenvolvimento de tecnologias para aceleração de prótons a laser Autor: Cláudio C. Motta</w:t>
        <w:br/>
        <w:br/>
        <w:t>Uma segunda aproximação para r é possível para os casos que envolvem aberturas</w:t>
        <w:br/>
        <w:t>com dimensões física pequenas, se comparadas com distância da fenda ao ponto onde o</w:t>
        <w:br/>
        <w:t>campo está sendo medido. Para tais situações, as seguintes aproximações são verdadeiras,</w:t>
        <w:br/>
        <w:br/>
        <w:t>lx—x'l &lt;&lt; íz—z'] e Iy—y'l &lt;&lt; Iz—z'l. (6.34)</w:t>
        <w:br/>
        <w:br/>
        <w:t>Desta forma, r poderá ser aproximado,</w:t>
        <w:br/>
        <w:br/>
        <w:t>refa- o TE J(z z')º[n(x“xl)z“y —y')ZJ</w:t>
        <w:br/>
        <w:br/>
        <w:t>2 2</w:t>
        <w:br/>
        <w:t>r ]z Z,!+1(x—x) +('Iv—y) +oes (6.35)</w:t>
        <w:br/>
        <w:t>2 (7—-z)</w:t>
        <w:br/>
        <w:br/>
        <w:t>De acordo com a geometria do problema, cosy é o cosseno diretor formado pela</w:t>
        <w:br/>
        <w:t>direção a normal ao plano e a direção da onda incidente e cosa é o cosseno diretor</w:t>
        <w:br/>
        <w:t>formado pela direção do ponto de observação da onda difratada e a direção do eixo axial.</w:t>
        <w:br/>
        <w:t>Nestas condições, pode-se escrever</w:t>
        <w:br/>
        <w:br/>
        <w:t>KAcA (6.36</w:t>
        <w:br/>
        <w:t>õn õz -36)</w:t>
        <w:br/>
        <w:t>oDF) sDF A NAA</w:t>
        <w:br/>
        <w:t>. j D) jJRDFIcosy (6.37)</w:t>
        <w:br/>
        <w:t>õn õz</w:t>
        <w:br/>
        <w:t>õr O z-—-Z</w:t>
        <w:br/>
        <w:t>— —— =cCcosa (638)</w:t>
        <w:br/>
        <w:br/>
        <w:t>õn õ</w:t>
        <w:br/>
        <w:br/>
        <w:t>Sob estas aproximações, a Eq. (6.33) ser simplifica,</w:t>
        <w:br/>
        <w:t>- k em</w:t>
        <w:br/>
        <w:t>D(F) = j— | (cosy +cosa)—— D(FN)ds'</w:t>
        <w:br/>
        <w:t>P ]4”5[( 7 +eosa)—— D(GF)As (6.39)</w:t>
        <w:br/>
        <w:br/>
        <w:t>Se o ponto de observação estiver localizado, suficientemente, próximo ao eixo óptico,</w:t>
        <w:br/>
        <w:br/>
        <w:t>cosa=1. (6.40)</w:t>
        <w:br/>
        <w:br/>
        <w:t>RESERVADO</w:t>
        <w:br/>
        <w:br/>
      </w:r>
    </w:p>
    <w:p>
      <w:r>
        <w:br w:type="page"/>
      </w:r>
    </w:p>
    <w:p>
      <w:r>
        <w:t>Página 130</w:t>
      </w:r>
    </w:p>
    <w:p>
      <w:r>
        <w:t>CTM S P / I P E N Projeto: Convênio 42000/2018-064/00 Área: 16</w:t>
        <w:br/>
        <w:br/>
        <w:t>Centro Tecnológico da Marinha em São Paulo/ Doc.: Relatório anual do projeto - 2019 Emissão: 12/11/2020</w:t>
        <w:br/>
        <w:br/>
        <w:t>Instítuto de Pesquisas Energéticas e Nucleares</w:t>
        <w:br/>
        <w:br/>
        <w:t>Pág.: 125de 1398 — | Rev.: 00</w:t>
        <w:br/>
        <w:br/>
        <w:t>Título: Desenvolvimento de tecnologias para aceleração de prótons a laser Autor: Cláudio C. Motta</w:t>
        <w:br/>
        <w:br/>
        <w:t>Na hipótese da onda plana incidir perpendicularmente a fenda de difração, segue que,</w:t>
        <w:br/>
        <w:t>cosy =] (6.41)</w:t>
        <w:br/>
        <w:br/>
        <w:t>Com as Eq. (6.40) e (6.41), a integral da difração, da Eq. (6.39), resulta em</w:t>
        <w:br/>
        <w:t>. —jh</w:t>
        <w:br/>
        <w:t>PP)=2/[—o(FYAs, (6.42)</w:t>
        <w:br/>
        <w:t>v s ”</w:t>
        <w:br/>
        <w:br/>
        <w:t>que é a integral de Fresnel.</w:t>
        <w:br/>
        <w:br/>
        <w:t>A interpretação física da Eq. (6.42) é que cada ponto da abertura pode ser</w:t>
        <w:br/>
        <w:t>considerado como uma fonte de uma onda esférica. A intensidade da fonte é determinada</w:t>
        <w:br/>
        <w:t>pela amplitude da onda incidente no particular ponto da abertura. O ponto campo,</w:t>
        <w:br/>
        <w:t>localizado da posição, F =(x,y,z), é formado a partir da superposição de todas as ondas</w:t>
        <w:br/>
        <w:t>esféricas que estão chegando a ele. Esta interpretação física foi proposta por Huygens, em</w:t>
        <w:br/>
        <w:t>1690, sem o conhecimento da equação de onda. A característica mais notável da Eq. (6.42)</w:t>
        <w:br/>
        <w:t>é, que apesar de ser uma aproximação da Eq. (6.31), o fato das perturbações originadas na</w:t>
        <w:br/>
        <w:t>abertura, se propagarem como ondas esféricas, a partir de cada elemento da abertura está,</w:t>
        <w:br/>
        <w:t>realmente, correta.</w:t>
        <w:br/>
        <w:br/>
        <w:t>6.3 — Modos normais em guias de ondas de lentes</w:t>
        <w:br/>
        <w:br/>
        <w:t>Guias de onda formados por lentes são capazes de sustentar a propagação de raios</w:t>
        <w:br/>
        <w:t>luminosos. O tratamento da óptica ondulatória dos guias de ondas é baseado em uma teoria</w:t>
        <w:br/>
        <w:t>escalar. Contudo, esta abordagem é suficiente exata para prever que os guias de ondas</w:t>
        <w:br/>
        <w:t>formados por lentes, são capazes de suportar modos normais e, desta maneira, as</w:t>
        <w:br/>
        <w:t>distribuições de campos da forma mais geral, podem ser expressos como uma superposição</w:t>
        <w:br/>
        <w:t>dos modos normais. À solução para os modos normais dos guias de ondas formados por</w:t>
        <w:br/>
        <w:t>lentes será desenvolvida utilizando a teoria da difração de Kirchhoff-Huygens, na</w:t>
        <w:br/>
        <w:t>aproximação de Fresnel, Eq. (6.42). O problema será conduzido utilizando duas lentes</w:t>
        <w:br/>
        <w:t>Sucessivas de uma guia de ondas de lentes infinitamente longo.</w:t>
        <w:br/>
        <w:br/>
        <w:t>A transmissão do campo luminoso através de meia lente pode ser descrito segundo a</w:t>
        <w:br/>
        <w:t>transformação,</w:t>
        <w:br/>
        <w:br/>
        <w:t>&amp;= e—/(k/zn(az—xº—yª)ml &amp;), (6.43)</w:t>
        <w:br/>
        <w:br/>
        <w:t>onde o campo no plano 1, é representado por Di(x,y), enquanto que o campo</w:t>
        <w:br/>
        <w:t>imediatamente à direita da primeira lente é representado por õ; (x, y). O radio de curvatura</w:t>
        <w:br/>
        <w:br/>
        <w:t>da lente é a e f é sua distância focal. O campo &amp;D (x,7), imediatamente, à esquerda da</w:t>
        <w:br/>
        <w:br/>
        <w:t>RESERVADO</w:t>
        <w:br/>
        <w:br/>
      </w:r>
    </w:p>
    <w:p>
      <w:r>
        <w:br w:type="page"/>
      </w:r>
    </w:p>
    <w:p>
      <w:r>
        <w:t>Página 131</w:t>
      </w:r>
    </w:p>
    <w:p>
      <w:r>
        <w:t>CTM S P / | P E N Projeto: Convênio 42000/2018-064/00 Área: 16</w:t>
        <w:br/>
        <w:br/>
        <w:t>Centro Tecnológico da Marinha em São Pauio/ — | DOc.: Relatório anua! do projeto - 2019 Emissão: 12/11/2020</w:t>
        <w:br/>
        <w:br/>
        <w:t>Instituto de Pesquisas Energéticas e Nucleares</w:t>
        <w:br/>
        <w:t>Pág.: 126 de 139 — | Rev.: OO</w:t>
        <w:br/>
        <w:br/>
        <w:t>Título: Desenvolvimento de tecnologias para aceleração de prótons a laser Autor: Cláudio C. Motta</w:t>
        <w:br/>
        <w:br/>
        <w:t>segunda lente é obtido pela transformação de &amp;,(x,y), com a ajuda da integral da difração</w:t>
        <w:br/>
        <w:t>e de Kirchhoff-Huygens, em sua aproximação de Fresnel. Nestas condições, a Eq. (6.42) se</w:t>
        <w:br/>
        <w:t>escreve,</w:t>
        <w:br/>
        <w:br/>
        <w:t>— jrçet—</w:t>
        <w:br/>
        <w:br/>
        <w:t>BDa(x,7) == [— D (x,/)dx'dy . (6.44)</w:t>
        <w:br/>
        <w:t>" À 5 ”</w:t>
        <w:br/>
        <w:br/>
        <w:t>Sob a aproximação, Eq. (6.35), com |z—z'| =L, a integral Eq.(6.44), se transforma em</w:t>
        <w:br/>
        <w:br/>
        <w:t>2 2N</w:t>
        <w:br/>
        <w:t>repalE=rITO Y)</w:t>
        <w:br/>
        <w:t>2 L</w:t>
        <w:br/>
        <w:br/>
        <w:t>- jk[ pl e2Y o</w:t>
        <w:br/>
        <w:t>2 L</w:t>
        <w:br/>
        <w:t>e</w:t>
        <w:br/>
        <w:br/>
        <w:t>õl (x:, yl)dx/dyr</w:t>
        <w:br/>
        <w:br/>
        <w:t>- j</w:t>
        <w:br/>
        <w:br/>
        <w:t>(Dº(xs )=_ 2 12</w:t>
        <w:br/>
        <w:br/>
        <w:t>2” zí“yx—x)w(y—y)-</w:t>
        <w:br/>
        <w:t>2 L</w:t>
        <w:br/>
        <w:br/>
        <w:t>, k e</w:t>
        <w:br/>
        <w:t>9DP,(x,y)= Ée'f”'.fe JºL[( o ]õ, (X,Y)dx'dy'. (6.45)</w:t>
        <w:br/>
        <w:t>S</w:t>
        <w:br/>
        <w:br/>
        <w:t>Lembrando que uma lente fina é um transformador de fase, a Eq. (6.45) pode ser escrita</w:t>
        <w:br/>
        <w:br/>
        <w:t>PD(x,)=e T "BD&amp;y. (6.46)</w:t>
        <w:br/>
        <w:br/>
        <w:t>O objetivo deste desenvolvimento é encontrar uma solução modal. Desta forma,</w:t>
        <w:br/>
        <w:t>deve-se impor que D,(x,y) seja igual à Di(X,y), exceto por um fator de fase y. Para</w:t>
        <w:br/>
        <w:t>lentes de grande abertura, (a —co), o campo luminoso não perde potência, à medida que</w:t>
        <w:br/>
        <w:t>se propaga sustentado pelo guia de ondas de lentes. Neste caso, y é uma grandeza</w:t>
        <w:br/>
        <w:br/>
        <w:t>complexa, com módulo unitário. A condição para um campo modal pode ser escrita,</w:t>
        <w:br/>
        <w:t>DPi(x,y)=7D,(x,7). (6.47)</w:t>
        <w:br/>
        <w:t>A Eq. (6.47) é a formulação de um problema de autovalor. Portanto, a Eq. (6.47), pode ser</w:t>
        <w:br/>
        <w:br/>
        <w:t>escrita, com a ajuda as Eq. (6.43) a Eq. (6.46),</w:t>
        <w:br/>
        <w:br/>
        <w:t>RESERVADO</w:t>
        <w:br/>
        <w:br/>
      </w:r>
    </w:p>
    <w:p>
      <w:r>
        <w:br w:type="page"/>
      </w:r>
    </w:p>
    <w:p>
      <w:r>
        <w:t>Página 132</w:t>
      </w:r>
    </w:p>
    <w:p>
      <w:r>
        <w:t>CT M s P / I P E 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Nucieares</w:t>
        <w:br/>
        <w:t>Pág.: 127 de 139 | Rev.:0DO</w:t>
        <w:br/>
        <w:br/>
        <w:t>Título: Desenvolvimento de tecnologias para aceleração de prótons a laser Autor: Cláudio C. Motta</w:t>
        <w:br/>
        <w:t>2</w:t>
        <w:br/>
        <w:t>jo jk[L*—;—]J - ,í"í[(xh Pax y'ªí#—l]»lnaz yy']</w:t>
        <w:br/>
        <w:t>Px = e fe ? D(X', Y) dx'dy'. (6.48)</w:t>
        <w:br/>
        <w:t>AL H</w:t>
        <w:br/>
        <w:br/>
        <w:t>No caso particular de L =2/,aEgq. (6.48) se reduz,</w:t>
        <w:br/>
        <w:br/>
        <w:t>e 'â(z;au»z )</w:t>
        <w:br/>
        <w:br/>
        <w:t>x D(x,y)= D(X, Yy)dx'dy. (6.49)</w:t>
        <w:br/>
        <w:br/>
        <w:t>2M z -Í</w:t>
        <w:br/>
        <w:t>Utilizando a seguinte separação de variáveis,</w:t>
        <w:br/>
        <w:br/>
        <w:t>D(x,7)=S(X)8(), (6.50)</w:t>
        <w:br/>
        <w:br/>
        <w:t>na Eq.(6.49), resulta, no seguinte, par de equações,</w:t>
        <w:br/>
        <w:br/>
        <w:t>—l fn</w:t>
        <w:br/>
        <w:t>f (x) —W_J;f(x)e dx', e (6.51)</w:t>
        <w:br/>
        <w:t>KB(X) NF _J;g(y)e dy. (6.52)</w:t>
        <w:br/>
        <w:br/>
        <w:t>Observando a seguinte equação integral!,</w:t>
        <w:br/>
        <w:br/>
        <w:t>o ?</w:t>
        <w:br/>
        <w:t>fe”e T H, (X)dx', (6.53)</w:t>
        <w:br/>
        <w:br/>
        <w:t>1</w:t>
        <w:br/>
        <w:t>N27A ,</w:t>
        <w:br/>
        <w:br/>
        <w:t>E</w:t>
        <w:br/>
        <w:t>j'e ?*H,(x)=</w:t>
        <w:br/>
        <w:t>onde H,(x) são os polinômios de Hermite, definidos segundo a relação,</w:t>
        <w:br/>
        <w:br/>
        <w:t>H, () =CN'e” d e” (6.54)</w:t>
        <w:br/>
        <w:br/>
        <w:t>A equação integral, Eq. (6.51), tem a seguinte solução</w:t>
        <w:br/>
        <w:br/>
        <w:t>£f()= A”Hn[ x/%;cje_"f</w:t>
        <w:br/>
        <w:br/>
        <w:t>? Gradshteyn, 1. S., e Ryzhik, |. M., Tables of Integrais, Series, and Products, 7th Ed. Academic Press, New York, 2007, pp. 7.376.</w:t>
        <w:br/>
        <w:br/>
        <w:t>RESERVADO</w:t>
        <w:br/>
        <w:br/>
        <w:t>N|&gt;«</w:t>
        <w:br/>
        <w:br/>
        <w:t>(6.55)</w:t>
        <w:br/>
        <w:br/>
      </w:r>
    </w:p>
    <w:p>
      <w:r>
        <w:br w:type="page"/>
      </w:r>
    </w:p>
    <w:p>
      <w:r>
        <w:t>Página 133</w:t>
      </w:r>
    </w:p>
    <w:p>
      <w:r>
        <w:t>Projeto: Convênio 42000/2018-064/00 Área: 16</w:t>
        <w:br/>
        <w:br/>
        <w:t>CTMSP/IPEN</w:t>
        <w:br/>
        <w:br/>
        <w:t>Centro Tecnológico da Marinha em São Pauio/ Doc.: Relatório anua! do projeto - 2019 Emissão: 12/11/2020</w:t>
        <w:br/>
        <w:br/>
        <w:t>Instituto de Pesquisas Energéticas e Nucleares</w:t>
        <w:br/>
        <w:t>Pág.: 128 de 139 | Rev.: OO</w:t>
        <w:br/>
        <w:br/>
        <w:t>Título: Desenvolvimento de tecnologias para aceleração de prótons a laser Autor: Cláudio C. Motta</w:t>
        <w:br/>
        <w:br/>
        <w:t>As funções £,(x) são denominadas de polinômios Hermite-Gaussianos e formam um</w:t>
        <w:br/>
        <w:br/>
        <w:t>conjunto completo de autofunções, satisfazendo as condições de ortogonalidade,</w:t>
        <w:br/>
        <w:br/>
        <w:t>Íf,.(x)fm Codx= ó (6.56)</w:t>
        <w:br/>
        <w:t>e, de fechamento,</w:t>
        <w:br/>
        <w:br/>
        <w:t>_]ifn LS X dx=ó(x-x). (6.57)</w:t>
        <w:br/>
        <w:br/>
        <w:t>Utilizando a Eq. (6.56), a constante A, é determinada, resultando em,</w:t>
        <w:br/>
        <w:br/>
        <w:t>1</w:t>
        <w:br/>
        <w:t>4,= (Zln!)l/Z(Ãf)l/«t (6.58)</w:t>
        <w:br/>
        <w:t>O autovalor da Eq. (6.53) é dado por,</w:t>
        <w:br/>
        <w:t>K= (6.59)</w:t>
        <w:br/>
        <w:br/>
        <w:t>Finalmente, os modos sustentados por um guia de ondas de lente, com uma abertura muito</w:t>
        <w:br/>
        <w:t>grande, são escritos como,</w:t>
        <w:br/>
        <w:br/>
        <w:t>1 E A ) ZEe)</w:t>
        <w:br/>
        <w:t>Pm ED E GmA H”[&amp;/ª_x]H“(x/;y]e —</w:t>
        <w:br/>
        <w:br/>
        <w:t>6.4  Propagação de feixes Gaussianos no espaço livre</w:t>
        <w:br/>
        <w:t>A formulação escalar entre a fase e amplitude, na aproximação paraxial, de um feixe</w:t>
        <w:br/>
        <w:t>laser Gaussiano pode ser escrita na forma,</w:t>
        <w:br/>
        <w:br/>
        <w:t>(6.60)</w:t>
        <w:br/>
        <w:br/>
        <w:t>2A</w:t>
        <w:br/>
        <w:br/>
        <w:t>D(x,1,0)=4e * , (6.61)</w:t>
        <w:br/>
        <w:br/>
        <w:t>A integral de Fresnel-Kirchhoff, na forma da Eq. (6.45), poderá ser utilizada para</w:t>
        <w:br/>
        <w:t>determinar a distribuição de campo à medida que ela se propaga ao longo do eixo 2z, isto é,</w:t>
        <w:br/>
        <w:br/>
        <w:t>RESERVADO</w:t>
        <w:br/>
        <w:br/>
      </w:r>
    </w:p>
    <w:p>
      <w:r>
        <w:br w:type="page"/>
      </w:r>
    </w:p>
    <w:p>
      <w:r>
        <w:t>Página 134</w:t>
      </w:r>
    </w:p>
    <w:p>
      <w:r>
        <w:t>CTMSP / | PEN Projeto: Convênio 42000/2018-064/00</w:t>
        <w:br/>
        <w:br/>
        <w:t>Área: 16</w:t>
        <w:br/>
        <w:br/>
        <w:t>Centro Tecnológico da Marinha em São Paulo/ Doc.: Relatório anual do projeto - 2019</w:t>
        <w:br/>
        <w:br/>
        <w:t>Instituto de Pesquisas Energéticas e Nucleares</w:t>
        <w:br/>
        <w:br/>
        <w:t>Emissão: 12/11/2020</w:t>
        <w:br/>
        <w:br/>
        <w:t>Pág.: 129 de 139 | Rev.: OO</w:t>
        <w:br/>
        <w:br/>
        <w:t>Título: Desenvolvimento de tecnologias para aceleração de prótons a laser</w:t>
        <w:br/>
        <w:br/>
        <w:t>Autor: Cláudio C. Motta</w:t>
        <w:br/>
        <w:br/>
        <w:t>já e tt TE cnletenn ,,</w:t>
        <w:br/>
        <w:t>Ó(x,y,z):—/ge .[Ie e * dx'dy',</w:t>
        <w:br/>
        <w:br/>
        <w:t>ec</w:t>
        <w:br/>
        <w:br/>
        <w:t>ou, ainda,</w:t>
        <w:br/>
        <w:t>_É e</w:t>
        <w:br/>
        <w:t>D(x,y,2) = Ã e lxly,</w:t>
        <w:br/>
        <w:br/>
        <w:t>ond e,</w:t>
        <w:br/>
        <w:t>á k &gt;</w:t>
        <w:br/>
        <w:t>TE mix</w:t>
        <w:br/>
        <w:br/>
        <w:t>lx=ly=Íe “e</w:t>
        <w:br/>
        <w:br/>
        <w:t>—</w:t>
        <w:br/>
        <w:br/>
        <w:t>dx .</w:t>
        <w:br/>
        <w:br/>
        <w:t>(6.62)</w:t>
        <w:br/>
        <w:br/>
        <w:t>(6.63)</w:t>
        <w:br/>
        <w:br/>
        <w:t>(6.64)</w:t>
        <w:br/>
        <w:br/>
        <w:t>A solução da integral, Eq. (6.64), é simples, ver apêndice 6A, que resulta em</w:t>
        <w:br/>
        <w:br/>
        <w:t>Gmx - 2</w:t>
        <w:br/>
        <w:t>1=lA ee E</w:t>
        <w:br/>
        <w:br/>
        <w:t>Desta forma, a Eq. (6.62) pode ser escrita,</w:t>
        <w:br/>
        <w:br/>
        <w:t>, (tmr ) ” 2kr?</w:t>
        <w:br/>
        <w:t>27W, AeEe 4;Z+(kw;fe ENE '</w:t>
        <w:br/>
        <w:br/>
        <w:t>Ó E ? =- 2</w:t>
        <w:br/>
        <w:t>(, , 2) ]W</w:t>
        <w:br/>
        <w:br/>
        <w:t>Seja definir a grandeza,</w:t>
        <w:br/>
        <w:br/>
        <w:t>twiI=</w:t>
        <w:br/>
        <w:br/>
        <w:t>(</w:t>
        <w:br/>
        <w:br/>
        <w:t>W(2)=w, | 1+ [%]—</w:t>
        <w:br/>
        <w:br/>
        <w:t>(6.65)</w:t>
        <w:br/>
        <w:br/>
        <w:t>(6.66)</w:t>
        <w:br/>
        <w:br/>
        <w:t>(6.67)</w:t>
        <w:br/>
        <w:br/>
        <w:t>que é reconhecida como a cintura do feixe Gaussiano, na posição axial, z .</w:t>
        <w:br/>
        <w:br/>
        <w:t>A fase da onda é constante sobre a superfície esférica e o deslocamento de fase, a</w:t>
        <w:br/>
        <w:br/>
        <w:t>partir da superfície curva ao plano que tangencia está superfície em r = 0, é dado por</w:t>
        <w:br/>
        <w:br/>
        <w:t>42º +(kwy)*</w:t>
        <w:br/>
        <w:br/>
        <w:t>Na aproximação paraxial, seque que,</w:t>
        <w:br/>
        <w:t>RESERVADO</w:t>
        <w:br/>
        <w:br/>
        <w:t>(6.68)</w:t>
        <w:br/>
        <w:br/>
      </w:r>
    </w:p>
    <w:p>
      <w:r>
        <w:br w:type="page"/>
      </w:r>
    </w:p>
    <w:p>
      <w:r>
        <w:t>Página 135</w:t>
      </w:r>
    </w:p>
    <w:p>
      <w:r>
        <w:t>CTM S P / | P E N Projeto: Convênio 42000/2018-064/00 Área: 16</w:t>
        <w:br/>
        <w:br/>
        <w:t>Centro Tecnológico da Marinha em São Paulo/ — | Doc.: Relatório anual do projeto - 2019 Emissão: 12/11/2020</w:t>
        <w:br/>
        <w:br/>
        <w:t>Instituto de Pesquisas Energéticas e Nucleares</w:t>
        <w:br/>
        <w:br/>
        <w:t>Pág: 130de 139 — | Rev.: 00</w:t>
        <w:br/>
        <w:br/>
        <w:t>Título: Desenvolvimento de tecnologias para aceleração de prótons a laser Autor: Cláudio C. Motta</w:t>
        <w:br/>
        <w:br/>
        <w:t>r+R =(R+d). (6.69)</w:t>
        <w:br/>
        <w:br/>
        <w:t>O raio de curvatura da superfície esférica é definido, segundo.</w:t>
        <w:br/>
        <w:br/>
        <w:t>R(2) =z 1+(z—º) ; (6.70)</w:t>
        <w:br/>
        <w:t>onde,</w:t>
        <w:br/>
        <w:br/>
        <w:t>-</w:t>
        <w:br/>
        <w:t>, =AL, (6.71)</w:t>
        <w:br/>
        <w:t>a</w:t>
        <w:br/>
        <w:br/>
        <w:t>A largura do feixe, w(z), e o raio de curvatura, R(z) determinam completamente o</w:t>
        <w:br/>
        <w:t>feixe Gaussiano, em uma dada posição ao longo do eixo. O parâmetro z, é denominado de</w:t>
        <w:br/>
        <w:t>comprimento de Rayleigh. Fisicamente, o comprimento de Rayleigh, z,, representa o</w:t>
        <w:br/>
        <w:br/>
        <w:t>comprimento axial, para o qual o raio do feixe aumenta de um fator 2, quando comparado</w:t>
        <w:br/>
        <w:t>com o correspondente valor em, r =0 . É possível expressar a solução da Eq. (6.66) em uma</w:t>
        <w:br/>
        <w:t>forma mais simples, com a ajuda das expressões para a largura do feixe, w(z), e observando</w:t>
        <w:br/>
        <w:br/>
        <w:t>que,</w:t>
        <w:br/>
        <w:br/>
        <w:t>27007 1 w e!ªª"[â]</w:t>
        <w:br/>
        <w:br/>
        <w:t>j . = ——</w:t>
        <w:br/>
        <w:t>1(22 + jkul) 1_].2_27 wW(z)</w:t>
        <w:br/>
        <w:br/>
        <w:t>(6.72)</w:t>
        <w:br/>
        <w:br/>
        <w:t>o</w:t>
        <w:br/>
        <w:br/>
        <w:t>Finalmente, a expressão para o feixe Gaussiano, para posição, (r,z), pode ser escrita,</w:t>
        <w:br/>
        <w:br/>
        <w:t>M</w:t>
        <w:br/>
        <w:br/>
        <w:t>D(r, 2) = — 4e “Oe (6.73)</w:t>
        <w:br/>
        <w:br/>
        <w:t>W(z)</w:t>
        <w:br/>
        <w:t>Esta expressão é, não somente, mais simples que a Eq. (6.66), mas, também, mostra</w:t>
        <w:br/>
        <w:br/>
        <w:t>o deslocamento de fase, quando a onda se propaga ao longo do eixo dos z. A intensidade</w:t>
        <w:br/>
        <w:t>luminosa pode ser calculada a partir da Eq. (6.73), resultando em,</w:t>
        <w:br/>
        <w:br/>
        <w:t>RESERVADO</w:t>
        <w:br/>
        <w:br/>
      </w:r>
    </w:p>
    <w:p>
      <w:r>
        <w:br w:type="page"/>
      </w:r>
    </w:p>
    <w:p>
      <w:r>
        <w:t>Página 136</w:t>
      </w:r>
    </w:p>
    <w:p>
      <w:r>
        <w:t>CT M S P / I P E N l Projeto: Convênio 42000/2018-064/00 Área: 16</w:t>
        <w:br/>
        <w:br/>
        <w:t>Centro Tecnológico da Marinha em São Paulo/ — | Doc.: Relatório anual do projeto - 2019 Emissão: 12/11/2020</w:t>
        <w:br/>
        <w:br/>
        <w:t>Instítuto de Pesquisas Energéticas e Nucleares</w:t>
        <w:br/>
        <w:t>Pág: 131 de 139 | Rev.: 00</w:t>
        <w:br/>
        <w:br/>
        <w:t>Título: Desenvolvimento de tecnologias para aceleração de prótons a laser Autor: Cláudio C. Motta</w:t>
        <w:br/>
        <w:t>2 2P</w:t>
        <w:br/>
        <w:t>2 W, EX</w:t>
        <w:br/>
        <w:t>I(r, 2) =|O(r,2)] = -2 A| e VO, (6.74)</w:t>
        <w:br/>
        <w:t>Ww(z)</w:t>
        <w:br/>
        <w:br/>
        <w:t>No caso de um feixe que não seja Gaussiano, as expressões para o comprimento de</w:t>
        <w:br/>
        <w:t>Rayleigh e para a cintura do feixe deverão ser corrigidas, a fim de incluir o parâmetro de</w:t>
        <w:br/>
        <w:t>quantifica a qualidade do feixe, M? &gt;1. A igualdade vale para o caso de um feixe Gaussiano.</w:t>
        <w:br/>
        <w:t>Desta forma, as novas expressões, são escritas,</w:t>
        <w:br/>
        <w:br/>
        <w:t>2 (Mº)= x ,J,;º ; (6.75)</w:t>
        <w:br/>
        <w:t>e</w:t>
        <w:br/>
        <w:br/>
        <w:t>2 %</w:t>
        <w:br/>
        <w:t>w MY)=w)1+ Mº Í(zzw—) - (6.76)</w:t>
        <w:br/>
        <w:br/>
        <w:t>A FIG. 6.1 ilustra a redução do pico da intensidade luminosa, durante a propagação</w:t>
        <w:br/>
        <w:t>de um feixe Gaussiano no espaço livre, sem considerar os efeitos das lentes devido à</w:t>
        <w:br/>
        <w:t>atmosfera. O feixe luminoso, na origem, (z=0), tem uma cintura de feixe, de w =25mm.</w:t>
        <w:br/>
        <w:br/>
        <w:t>No gráfico da FIG.6.1a, o fator de qualidade do feixe é M? =1, enquanto no gráfico da FIG.</w:t>
        <w:br/>
        <w:t>6.1b, o fator de qualidade do feixe é M? =1,3.</w:t>
        <w:br/>
        <w:br/>
        <w:t>osr À osr 7</w:t>
        <w:br/>
        <w:t>I(r,0,1) Ir,0,1.3)</w:t>
        <w:br/>
        <w:t>115,50,1) º6f 1r,50,1.3) * 17</w:t>
        <w:br/>
        <w:t>1r,100,1.3)</w:t>
        <w:br/>
        <w:br/>
        <w:t>1(r.100,1)</w:t>
        <w:br/>
        <w:t>1(1,500,1)04F</w:t>
        <w:br/>
        <w:br/>
        <w:t>7 1(r,500,1.3)0.4F</w:t>
        <w:br/>
        <w:br/>
        <w:t>—-005s -0o0o3 -0oo 001 003 00s —0os -0o0o3 -0o 001 0.03 005</w:t>
        <w:br/>
        <w:br/>
        <w:t>(a) (b)</w:t>
        <w:br/>
        <w:br/>
        <w:t>Figura 6.1. Redução no pico de intensidade luminosa e alargamento do feixe Gaussiano, em função da distância</w:t>
        <w:br/>
        <w:t>e da qualidade óptica do sistema.</w:t>
        <w:br/>
        <w:br/>
        <w:t>RESERVADO</w:t>
        <w:br/>
        <w:br/>
      </w:r>
    </w:p>
    <w:p>
      <w:r>
        <w:br w:type="page"/>
      </w:r>
    </w:p>
    <w:p>
      <w:r>
        <w:t>Página 137</w:t>
      </w:r>
    </w:p>
    <w:p>
      <w:r>
        <w:t>CTMSP / IPEN Projeto: Convênio 42000/2018-064/00 Área: 16</w:t>
        <w:br/>
        <w:br/>
        <w:t>Centro Tecnológico da Marinha em São Paulo/ — | Doc.: Relatório anual do projeto - 2019 Emissão: 12/11/2020</w:t>
        <w:br/>
        <w:br/>
        <w:t>Instítuto de Pesquisas Energéticas e Nucleares</w:t>
        <w:br/>
        <w:br/>
        <w:t>Pág.: 132 de 139 | Rev.: 00</w:t>
        <w:br/>
        <w:br/>
        <w:t>Título: Desenvolvimento de tecnologias para aceleração de prótons a laser Autor: Cláudio C. Motta</w:t>
        <w:br/>
        <w:br/>
        <w:t>A TAB 6.1 mostra a redução no pico de intensidade luminosa em função da distância</w:t>
        <w:br/>
        <w:t>e da qualidade óptica do sistema. A redução na intensidade é um fenômeno intrínseco,</w:t>
        <w:br/>
        <w:t>contudo, é de relevância observar o papel fundamental da manutenção de qualidade óptica</w:t>
        <w:br/>
        <w:t>do feixe a fim de minimizar a redução.</w:t>
        <w:br/>
        <w:br/>
        <w:t>Tabela 6.1 Redução no pico de intensidade luminosa em função da distância e da qualidade óptica do sistema</w:t>
        <w:br/>
        <w:br/>
        <w:t>z(m) Redução da Intensidade (%) | Redução da Intensidade (%)</w:t>
        <w:br/>
        <w:t>(M =1) (M =1,3)</w:t>
        <w:br/>
        <w:t>50 98,8 96,8</w:t>
        <w:br/>
        <w:t>L 100 95,5 88,2</w:t>
        <w:br/>
        <w:t>500 46,0 23,0</w:t>
        <w:br/>
        <w:t>1000 17,5 6,9</w:t>
        <w:br/>
        <w:br/>
        <w:t>6.5  Conclusão do capítulo 6</w:t>
        <w:br/>
        <w:br/>
        <w:t>Neste capítulo apresentou-se o formalismo escalar para a descrição da fase e da</w:t>
        <w:br/>
        <w:t>amplitude, na aproximação paraxial, de um feixe laser Gaussiano. Em particular, foram</w:t>
        <w:br/>
        <w:t>apresentadas as expressões para a variação da cintura do feixe laser e do raio de curvatura</w:t>
        <w:br/>
        <w:t>da frente de onda esférica, à medida que esse se propaga no espaço livre com àa,</w:t>
        <w:br/>
        <w:t>corresponde, redução de amplitude.</w:t>
        <w:br/>
        <w:br/>
        <w:t>O formalismo foi conduzido utilizando a técnica da função de Green para a obtenção</w:t>
        <w:br/>
        <w:t>da integral da difração de Kirchhoff na aproximação de Fresnel. Posteriormente, obteve-se</w:t>
        <w:br/>
        <w:t>os modos normais de propagação em guias de ondas ópticos formados por lente de grande</w:t>
        <w:br/>
        <w:t>abertura, obtendo-se os polinômios Hermite-Gaussianos</w:t>
        <w:br/>
        <w:br/>
        <w:t>As expressões teóricas obtidas são de relevância para a comparação com os</w:t>
        <w:br/>
        <w:t>resultados obtidos utilizando os métodos numéricos, desenvolvidos no capítulo 5.</w:t>
        <w:br/>
        <w:br/>
        <w:t>RESERVADO</w:t>
        <w:br/>
        <w:br/>
      </w:r>
    </w:p>
    <w:p>
      <w:r>
        <w:br w:type="page"/>
      </w:r>
    </w:p>
    <w:p>
      <w:r>
        <w:t>Página 138</w:t>
      </w:r>
    </w:p>
    <w:p>
      <w:r>
        <w:t>CTMSP/IPEN</w:t>
        <w:br/>
        <w:br/>
        <w:t>Centro Tecnológico da Marinha em São Paulo/</w:t>
        <w:br/>
        <w:t>Instituto de Pesquisas Energéticas e Nucieares</w:t>
        <w:br/>
        <w:br/>
        <w:t>Projeto: Convênio 42000/2018-064/00</w:t>
        <w:br/>
        <w:br/>
        <w:t>Área: 16</w:t>
        <w:br/>
        <w:br/>
        <w:t>Doc.: Relatório anual do projeto - 2019</w:t>
        <w:br/>
        <w:br/>
        <w:t>Emissão: 12/11/2020</w:t>
        <w:br/>
        <w:br/>
        <w:t>Pág.: 133 de 139 — | Rev.: 00</w:t>
        <w:br/>
        <w:br/>
        <w:t>Título: Desenvolvimento de tecnologias para aceleração de prótons a laser</w:t>
        <w:br/>
        <w:br/>
        <w:t>Autor: Cláudio C. Motta</w:t>
        <w:br/>
        <w:br/>
        <w:t>Referências bibliográficas do capítulo 6</w:t>
        <w:br/>
        <w:br/>
        <w:t>Siegman, A. E., Lasers, University Science, Mill Valley, Calif. 1986</w:t>
        <w:br/>
        <w:br/>
        <w:t>Kogelnik, H.; Li,. T., Laser beams and resonators, Proc. IEEE, vol. 54, pp. 1312-1329, 1966.</w:t>
        <w:br/>
        <w:t>Yariv, A., Quantum Electronics, 2 Ed., Wiley, NY, 1975.</w:t>
        <w:br/>
        <w:br/>
        <w:t>Marcuse, D., Light Transmission Optics, 2ºº Ed., Van Nostrand, NY, 1982.</w:t>
        <w:br/>
        <w:br/>
        <w:t>RESERVADO</w:t>
        <w:br/>
        <w:br/>
      </w:r>
    </w:p>
    <w:p>
      <w:r>
        <w:br w:type="page"/>
      </w:r>
    </w:p>
    <w:p>
      <w:r>
        <w:t>Página 139</w:t>
      </w:r>
    </w:p>
    <w:p>
      <w:r>
        <w:t>CTMSP/IPEN Projeto: Convênio 42000/2018-064/00</w:t>
        <w:br/>
        <w:br/>
        <w:t>Área: 16</w:t>
        <w:br/>
        <w:br/>
        <w:t>Centro Tecnológico da Marinha em São Paulo/ Doc.: Relatório anual do projeto - 2019</w:t>
        <w:br/>
        <w:br/>
        <w:t>Instituto de Pesquisas Energéticas e Nucieares</w:t>
        <w:br/>
        <w:br/>
        <w:t>Emissão: 12/11/2020</w:t>
        <w:br/>
        <w:br/>
        <w:t>Pág: 134 de 139 — Rev.: 0D</w:t>
        <w:br/>
        <w:br/>
        <w:t>Título: Desenvolvimento de tecnologias para aceleração de prótons a laser</w:t>
        <w:br/>
        <w:br/>
        <w:t>Autor: Cláudio C. Motta</w:t>
        <w:br/>
        <w:br/>
        <w:t>Apêndice 6A</w:t>
        <w:br/>
        <w:t>Cálculo da integral</w:t>
        <w:br/>
        <w:br/>
        <w:t>Completando o quadrado no termo exponencial</w:t>
        <w:br/>
        <w:br/>
        <w:t>2 2</w:t>
        <w:br/>
        <w:t>xl +j%(x—x')º =(«/Zx'—j k x) +L[L+j]x2</w:t>
        <w:br/>
        <w:br/>
        <w:t>o 22«/5 2z 2za</w:t>
        <w:br/>
        <w:t>onde,</w:t>
        <w:br/>
        <w:t>a=|—+ ji</w:t>
        <w:br/>
        <w:t>Wã 2z</w:t>
        <w:br/>
        <w:br/>
        <w:t>(6A.1)</w:t>
        <w:br/>
        <w:br/>
        <w:t>RESERVADO</w:t>
        <w:br/>
        <w:br/>
      </w:r>
    </w:p>
    <w:p>
      <w:r>
        <w:br w:type="page"/>
      </w:r>
    </w:p>
    <w:p>
      <w:r>
        <w:t>Página 140</w:t>
      </w:r>
    </w:p>
    <w:p>
      <w:r>
        <w:t>CTMISP/IPEN — |Praino:convênioa2000/2018-064/00 —</w:t>
        <w:br/>
        <w:br/>
        <w:t>Centro Tecnológico da Marinha em São Paulo/ | Doc.: Relatório anual do projeto - 2019 Emissão: 12/11/2020</w:t>
        <w:br/>
        <w:t>Instituto de Pesquisas Energéticas e Nucleares</w:t>
        <w:br/>
        <w:br/>
        <w:t>Pág.: 1386 de 139 | Rev.: 00</w:t>
        <w:br/>
        <w:br/>
        <w:t>Título: Desenvolvimento de tecnologias para aceleração de prótons a laser Autor: Cláudio C. Motta</w:t>
        <w:br/>
        <w:br/>
        <w:t>Capítulo 7 Conclusão do Relatório</w:t>
        <w:br/>
        <w:br/>
        <w:t>Este relatório descreveu os trabalhos realizados, na primeira fase do desenvolvimento, de uma</w:t>
        <w:br/>
        <w:t>suíte de programas computacionais destinadas ao projeto de lasers de fibra óptica de sílica,</w:t>
        <w:br/>
        <w:t>para regime de alta potência e com elevada qualidade de feixe. A suíte foi dividida em quatro</w:t>
        <w:br/>
        <w:t>partes. Inicialmente, sua utilização permite projetar laser de fibra, desde que seja conhecida a</w:t>
        <w:br/>
        <w:t>geometria a fibra e do revestimento, a concentração dos íons de Yb*?, e do número V. Os</w:t>
        <w:br/>
        <w:t>resultados obtidos permitiram avaliar a refletividade das redes de Bragg, o comprimento da</w:t>
        <w:br/>
        <w:t>fibra ativa e a potência de bombeio, tendo como parâmetro, a potência de saída do laser.</w:t>
        <w:br/>
        <w:br/>
        <w:t>Com o intuito de integrar o sistema de equações diferenciais de primeira ordem, não</w:t>
        <w:br/>
        <w:t>lineares, algumas hipóteses simplificadoras tiveram de ser consideradas, sendo que uma das</w:t>
        <w:br/>
        <w:t>limitações do modelo proposto é a hipótese da condição de bombeamento suficientemente</w:t>
        <w:br/>
        <w:t>intenso, de maneira que o sinal laser recirculante na cavidade. Não obstante, pela análise dos</w:t>
        <w:br/>
        <w:t>resultados obtidos nas simulações, foi possível inferir uma boa concordância com os dados</w:t>
        <w:br/>
        <w:t>disponível da literatura, validando, em uma primeira aproximação, o modelo desenvolvido.</w:t>
        <w:br/>
        <w:br/>
        <w:t>Na segunda parte, da suíte, o problema do balanço térmico na fibra óptica foi formulado</w:t>
        <w:br/>
        <w:t>e analisado, tendo como resultado o perfil radial de temperatura na fibra. O modelo permitiu</w:t>
        <w:br/>
        <w:t>analisar diferentes esquemas de bombeamento, para uma dada potência de saída,</w:t>
        <w:br/>
        <w:t>monitorando-se perfil de temperatura no núcleo da fibra.</w:t>
        <w:br/>
        <w:br/>
        <w:t>A análise dos resultados mostrou que a distribuição axial de temperatura ao longo da</w:t>
        <w:br/>
        <w:t>fibra de ganho é menor quando é utilizado o esquema de bombeamento bidirecional se</w:t>
        <w:br/>
        <w:t>comparado com o esquema de bombeamento direto. Outro ponto de relevância é o papel</w:t>
        <w:br/>
        <w:t>fundamental desempenhado pelo mecanismo de transferência radiativa de calor, sendo este</w:t>
        <w:br/>
        <w:br/>
        <w:t>predominante quando comparado com a transferência convectiva, indicando que o mecanismo</w:t>
        <w:br/>
        <w:t>RESERVADO</w:t>
        <w:br/>
      </w:r>
    </w:p>
    <w:p>
      <w:r>
        <w:br w:type="page"/>
      </w:r>
    </w:p>
    <w:p>
      <w:r>
        <w:t>Página 141</w:t>
      </w:r>
    </w:p>
    <w:p>
      <w:r>
        <w:t>CTMSP / IPEN Projeto: Convênio 42000/2018-064/00 Área: 16</w:t>
        <w:br/>
        <w:br/>
        <w:t>Centro Tecnológico da Marinha em São Pautoí | Doc.: Relatório anual do projeto - 2019 Emissão: 12/11/2020</w:t>
        <w:br/>
        <w:t>Instituto de Pesquisas Energéticas e Nucleares</w:t>
        <w:br/>
        <w:br/>
        <w:t>Pág.: 137 de 139 | Rev.: 00</w:t>
        <w:br/>
        <w:br/>
        <w:t>Título: Desenvolvimento de tecnologias para aceleração de prótons a laser Autor: Cláudio C. Motta</w:t>
        <w:br/>
        <w:br/>
        <w:t>de transferência radiativa não pode ser ignorando, em problemas de análise térmica de lasers</w:t>
        <w:br/>
        <w:t>de fibra de alta potência.</w:t>
        <w:br/>
        <w:br/>
        <w:t>Na terceira parte da suíte, o problema do guiamento óptico em fibras com dupla camada</w:t>
        <w:br/>
        <w:t>é analisado para encontrar as soluções de ondas. À ferramenta, analítica, permite obter o</w:t>
        <w:br/>
        <w:t>espectro de autovalores, para o problema de valor de contorno, e as condições de propagação</w:t>
        <w:br/>
        <w:t>necessárias para propagação em modo único. Este ponto é fundamental a fim de estabelecer</w:t>
        <w:br/>
        <w:t>elevada qualidade óptica do feixe.</w:t>
        <w:br/>
        <w:br/>
        <w:t>Na quarta parte na suíte, foi implementado o método de propagação de feixe, utilizando</w:t>
        <w:br/>
        <w:t>diferenças finitas para a solução da equação vetorial de Helmholtz. Esta técnica foi utilizada</w:t>
        <w:br/>
        <w:t>para o estudo da propagação de um feixe laser Gaussiano, no espaço livre, sendo utilizada,</w:t>
        <w:br/>
        <w:t>principalmente, no estudo das variações do índice de refração da fibra ativa e suas implicações,</w:t>
        <w:br/>
        <w:t>na qualidade do feixe, quando os lasers estiverem operando em regime de dezenas de</w:t>
        <w:br/>
        <w:t>quilowatts.</w:t>
        <w:br/>
        <w:br/>
        <w:t>Os resultados da suíte foram comparados com aqueles disponíveis na literatura, para</w:t>
        <w:br/>
        <w:t>lasers de fibra de itérbio, com potência média de saída da ordem de 1 kW, sendo observada</w:t>
        <w:br/>
        <w:t>uma concordância geral muito boa.</w:t>
        <w:br/>
        <w:br/>
        <w:t>RESERVADO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